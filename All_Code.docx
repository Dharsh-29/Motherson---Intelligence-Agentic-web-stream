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check_db.py</w:t>
      </w:r>
    </w:p>
    <w:p>
      <w:r>
        <w:t>"""</w:t>
        <w:br/>
        <w:t>Check database contents</w:t>
        <w:br/>
        <w:t>"""</w:t>
        <w:br/>
        <w:t>import sqlite3</w:t>
        <w:br/>
        <w:br/>
        <w:t>db_path = "motherson_graph.db"</w:t>
        <w:br/>
        <w:br/>
        <w:t>conn = sqlite3.connect(db_path)</w:t>
        <w:br/>
        <w:t>cursor = conn.cursor()</w:t>
        <w:br/>
        <w:br/>
        <w:t>print("=" * 70)</w:t>
        <w:br/>
        <w:t>print("DATABASE STATISTICS")</w:t>
        <w:br/>
        <w:t>print("=" * 70)</w:t>
        <w:br/>
        <w:br/>
        <w:t># Count tables</w:t>
        <w:br/>
        <w:t>tables = ['companies', 'divisions', 'facilities', 'events', 'sources', 'evidence', 'jobs']</w:t>
        <w:br/>
        <w:br/>
        <w:t>for table in tables:</w:t>
        <w:br/>
        <w:t xml:space="preserve">    cursor.execute(f"SELECT COUNT(*) FROM {table}")</w:t>
        <w:br/>
        <w:t xml:space="preserve">    count = cursor.fetchone()[0]</w:t>
        <w:br/>
        <w:t xml:space="preserve">    print(f"{table:15} {count:5} rows")</w:t>
        <w:br/>
        <w:br/>
        <w:t>print("\n" + "=" * 70)</w:t>
        <w:br/>
        <w:t>print("SAMPLE FACILITIES")</w:t>
        <w:br/>
        <w:t>print("=" * 70)</w:t>
        <w:br/>
        <w:br/>
        <w:t>cursor.execute("""</w:t>
        <w:br/>
        <w:t xml:space="preserve">    SELECT f.name, d.name, f.city, f.state</w:t>
        <w:br/>
        <w:t xml:space="preserve">    FROM facilities f</w:t>
        <w:br/>
        <w:t xml:space="preserve">    JOIN divisions d ON f.division_id = d.id</w:t>
        <w:br/>
        <w:t xml:space="preserve">    LIMIT 10</w:t>
        <w:br/>
        <w:t>""")</w:t>
        <w:br/>
        <w:br/>
        <w:t>for row in cursor.fetchall():</w:t>
        <w:br/>
        <w:t xml:space="preserve">    facility, division, city, state = row</w:t>
        <w:br/>
        <w:t xml:space="preserve">    print(f"{facility:30} | {division:20} | {city or 'N/A':15} | {state or 'N/A'}")</w:t>
        <w:br/>
        <w:br/>
        <w:t>print("\n" + "=" * 70)</w:t>
        <w:br/>
        <w:t>print("SAMPLE EVENTS")</w:t>
        <w:br/>
        <w:t>print("=" * 70)</w:t>
        <w:br/>
        <w:br/>
        <w:t>cursor.execute("""</w:t>
        <w:br/>
        <w:t xml:space="preserve">    SELECT f.name, e.event_type, e.status, e.event_date</w:t>
        <w:br/>
        <w:t xml:space="preserve">    FROM events e</w:t>
        <w:br/>
        <w:t xml:space="preserve">    JOIN facilities f ON e.facility_id = f.id</w:t>
        <w:br/>
        <w:t xml:space="preserve">    LIMIT 10</w:t>
        <w:br/>
        <w:t>""")</w:t>
        <w:br/>
        <w:br/>
        <w:t>for row in cursor.fetchall():</w:t>
        <w:br/>
        <w:t xml:space="preserve">    facility, event_type, status, event_date = row</w:t>
        <w:br/>
        <w:t xml:space="preserve">    print(f"{facility:30} | {event_type:15} | {status or 'N/A':20} | {event_date or 'N/A'}")</w:t>
        <w:br/>
        <w:br/>
        <w:t>print("\n" + "=" * 70)</w:t>
        <w:br/>
        <w:t>print("JOBS")</w:t>
        <w:br/>
        <w:t>print("=" * 70)</w:t>
        <w:br/>
        <w:br/>
        <w:t>cursor.execute("SELECT title, location, is_factory_role FROM jobs LIMIT 10")</w:t>
        <w:br/>
        <w:t>jobs = cursor.fetchall()</w:t>
        <w:br/>
        <w:br/>
        <w:t>if jobs:</w:t>
        <w:br/>
        <w:t xml:space="preserve">    for row in jobs:</w:t>
        <w:br/>
        <w:t xml:space="preserve">        title, location, is_factory = row</w:t>
        <w:br/>
        <w:t xml:space="preserve">        role_type = "Factory" if is_factory else "Non-factory"</w:t>
        <w:br/>
        <w:t xml:space="preserve">        print(f"{title:40} | {location or 'N/A':20} | {role_type}")</w:t>
        <w:br/>
        <w:t>else:</w:t>
        <w:br/>
        <w:t xml:space="preserve">    print("No jobs found")</w:t>
        <w:br/>
        <w:br/>
        <w:t>conn.close()</w:t>
      </w:r>
    </w:p>
    <w:p>
      <w:r>
        <w:br/>
      </w:r>
    </w:p>
    <w:p>
      <w:pPr>
        <w:pStyle w:val="Heading2"/>
      </w:pPr>
      <w:r>
        <w:t>check_db_schema.py</w:t>
      </w:r>
    </w:p>
    <w:p>
      <w:r>
        <w:t>"""</w:t>
        <w:br/>
        <w:t>Quick script to check if 'country' column exists in facilities table</w:t>
        <w:br/>
        <w:t>Run this after pipeline to verify schema</w:t>
        <w:br/>
        <w:t>"""</w:t>
        <w:br/>
        <w:t>import sqlite3</w:t>
        <w:br/>
        <w:br/>
        <w:t>db_path = "motherson_graph.db"</w:t>
        <w:br/>
        <w:br/>
        <w:t>conn = sqlite3.connect(db_path)</w:t>
        <w:br/>
        <w:t>cursor = conn.cursor()</w:t>
        <w:br/>
        <w:br/>
        <w:t># Check facilities table schema</w:t>
        <w:br/>
        <w:t>cursor.execute("PRAGMA table_info(facilities)")</w:t>
        <w:br/>
        <w:t>columns = cursor.fetchall()</w:t>
        <w:br/>
        <w:br/>
        <w:t>print("=" * 70)</w:t>
        <w:br/>
        <w:t>print("FACILITIES TABLE SCHEMA")</w:t>
        <w:br/>
        <w:t>print("=" * 70)</w:t>
        <w:br/>
        <w:t>for col in columns:</w:t>
        <w:br/>
        <w:t xml:space="preserve">    print(f"{col[1]:20} {col[2]:15} {'NOT NULL' if col[3] else 'NULL'}")</w:t>
        <w:br/>
        <w:br/>
        <w:t># Check if country column exists</w:t>
        <w:br/>
        <w:t>has_country = any(col[1] == 'country' for col in columns)</w:t>
        <w:br/>
        <w:br/>
        <w:t>if not has_country:</w:t>
        <w:br/>
        <w:t xml:space="preserve">    print("\n⚠️  WARNING: 'country' column NOT FOUND!")</w:t>
        <w:br/>
        <w:t xml:space="preserve">    print("Adding 'country' column with default 'India'...")</w:t>
        <w:br/>
        <w:t xml:space="preserve">    </w:t>
        <w:br/>
        <w:t xml:space="preserve">    cursor.execute("ALTER TABLE facilities ADD COLUMN country TEXT DEFAULT 'India'")</w:t>
        <w:br/>
        <w:t xml:space="preserve">    cursor.execute("UPDATE facilities SET country = 'India' WHERE country IS NULL")</w:t>
        <w:br/>
        <w:t xml:space="preserve">    conn.commit()</w:t>
        <w:br/>
        <w:t xml:space="preserve">    </w:t>
        <w:br/>
        <w:t xml:space="preserve">    print("✅ Added 'country' column")</w:t>
        <w:br/>
        <w:t>else:</w:t>
        <w:br/>
        <w:t xml:space="preserve">    print("\n✅ 'country' column exists")</w:t>
        <w:br/>
        <w:t xml:space="preserve">    </w:t>
        <w:br/>
        <w:t xml:space="preserve">    # Check country distribution</w:t>
        <w:br/>
        <w:t xml:space="preserve">    cursor.execute("SELECT country, COUNT(*) FROM facilities GROUP BY country")</w:t>
        <w:br/>
        <w:t xml:space="preserve">    countries = cursor.fetchall()</w:t>
        <w:br/>
        <w:t xml:space="preserve">    </w:t>
        <w:br/>
        <w:t xml:space="preserve">    print("\nCountry Distribution:")</w:t>
        <w:br/>
        <w:t xml:space="preserve">    for country, count in countries:</w:t>
        <w:br/>
        <w:t xml:space="preserve">        print(f"  {country or 'NULL':20} {count:5} facilities")</w:t>
        <w:br/>
        <w:br/>
        <w:t>conn.close()</w:t>
        <w:br/>
        <w:t>print("\n" + "=" * 70)</w:t>
      </w:r>
    </w:p>
    <w:p>
      <w:r>
        <w:br/>
      </w:r>
    </w:p>
    <w:p>
      <w:pPr>
        <w:pStyle w:val="Heading2"/>
      </w:pPr>
      <w:r>
        <w:t>merge_code.py</w:t>
      </w:r>
    </w:p>
    <w:p>
      <w:r>
        <w:t>from docx import Document</w:t>
        <w:br/>
        <w:t>from pathlib import Path</w:t>
        <w:br/>
        <w:t>import os</w:t>
        <w:br/>
        <w:t>import subprocess</w:t>
        <w:br/>
        <w:br/>
        <w:t># Create a new Word document</w:t>
        <w:br/>
        <w:t>doc = Document()</w:t>
        <w:br/>
        <w:br/>
        <w:t># Define project root</w:t>
        <w:br/>
        <w:t>project_root = Path(".")  # run from project root folder</w:t>
        <w:br/>
        <w:br/>
        <w:t># Define file extensions to include</w:t>
        <w:br/>
        <w:t>file_extensions = [".py", ".txt", ".sh"]</w:t>
        <w:br/>
        <w:br/>
        <w:t># Loop through files recursively</w:t>
        <w:br/>
        <w:t>for file_path in project_root.rglob("*"):</w:t>
        <w:br/>
        <w:t xml:space="preserve">    # Skip .venv, __pycache__, and directories</w:t>
        <w:br/>
        <w:t xml:space="preserve">    if any(part in str(file_path).split(os.sep) for part in [".venv", "__pycache__"]):</w:t>
        <w:br/>
        <w:t xml:space="preserve">        continue</w:t>
        <w:br/>
        <w:br/>
        <w:t xml:space="preserve">    if file_path.suffix.lower() in file_extensions:</w:t>
        <w:br/>
        <w:t xml:space="preserve">        try:</w:t>
        <w:br/>
        <w:t xml:space="preserve">            # Add file name as heading</w:t>
        <w:br/>
        <w:t xml:space="preserve">            doc.add_heading(str(file_path), level=2)</w:t>
        <w:br/>
        <w:t xml:space="preserve">            # Read file content</w:t>
        <w:br/>
        <w:t xml:space="preserve">            content = file_path.read_text(encoding="utf-8")</w:t>
        <w:br/>
        <w:t xml:space="preserve">            doc.add_paragraph(content)</w:t>
        <w:br/>
        <w:t xml:space="preserve">            # Add a line break</w:t>
        <w:br/>
        <w:t xml:space="preserve">            doc.add_paragraph("\n")</w:t>
        <w:br/>
        <w:t xml:space="preserve">        except Exception as e:</w:t>
        <w:br/>
        <w:t xml:space="preserve">            print(f"Skipping {file_path} due to error: {e}")</w:t>
        <w:br/>
        <w:br/>
        <w:t># Save Word document</w:t>
        <w:br/>
        <w:t>output_file = "All_Code.docx"</w:t>
        <w:br/>
        <w:t>doc.save(output_file)</w:t>
        <w:br/>
        <w:t>print(f"✅ All code merged into {output_file}")</w:t>
        <w:br/>
        <w:br/>
        <w:t># Open Word file automatically (Windows)</w:t>
        <w:br/>
        <w:t>try:</w:t>
        <w:br/>
        <w:t xml:space="preserve">    subprocess.run(["start", output_file], shell=True)</w:t>
        <w:br/>
        <w:t>except Exception as e:</w:t>
        <w:br/>
        <w:t xml:space="preserve">    print(f"Could not open file automatically: {e}")</w:t>
        <w:br/>
      </w:r>
    </w:p>
    <w:p>
      <w:r>
        <w:br/>
      </w:r>
    </w:p>
    <w:p>
      <w:pPr>
        <w:pStyle w:val="Heading2"/>
      </w:pPr>
      <w:r>
        <w:t>requirements.txt</w:t>
      </w:r>
    </w:p>
    <w:p>
      <w:r>
        <w:t># Core</w:t>
        <w:br/>
        <w:t>streamlit==1.31.0</w:t>
        <w:br/>
        <w:t>pandas==2.1.4</w:t>
        <w:br/>
        <w:t>numpy==1.24.3</w:t>
        <w:br/>
        <w:br/>
        <w:t># NLP</w:t>
        <w:br/>
        <w:t>spacy==3.7.2</w:t>
        <w:br/>
        <w:t>python-dotenv==1.0.0</w:t>
        <w:br/>
        <w:br/>
        <w:t># Vector DB</w:t>
        <w:br/>
        <w:t>chromadb==0.4.22</w:t>
        <w:br/>
        <w:t>sentence-transformers==2.3.1</w:t>
        <w:br/>
        <w:br/>
        <w:t># LLM - UPDATED</w:t>
        <w:br/>
        <w:t>google-generativeai==0.4.0</w:t>
        <w:br/>
        <w:br/>
        <w:t># Web Scraping</w:t>
        <w:br/>
        <w:t>requests==2.31.0</w:t>
        <w:br/>
        <w:t>beautifulsoup4==4.12.3</w:t>
        <w:br/>
        <w:t>trafilatura==1.6.3</w:t>
        <w:br/>
        <w:t>urllib3==2.1.0</w:t>
        <w:br/>
        <w:t>selenium==4.15.2</w:t>
        <w:br/>
        <w:t>webdriver-manager==4.0.1</w:t>
        <w:br/>
        <w:br/>
        <w:t># PDF - ENHANCED</w:t>
        <w:br/>
        <w:t>pdfplumber==0.10.3</w:t>
        <w:br/>
        <w:t>PyPDF2==3.0.1</w:t>
        <w:br/>
        <w:t>camelot-py[cv]==0.11.0</w:t>
        <w:br/>
        <w:t>tabula-py==2.8.2</w:t>
        <w:br/>
        <w:br/>
        <w:t># Utilities</w:t>
        <w:br/>
        <w:t>tqdm==4.66.1</w:t>
      </w:r>
    </w:p>
    <w:p>
      <w:r>
        <w:br/>
      </w:r>
    </w:p>
    <w:p>
      <w:pPr>
        <w:pStyle w:val="Heading2"/>
      </w:pPr>
      <w:r>
        <w:t>run.py</w:t>
      </w:r>
    </w:p>
    <w:p>
      <w:r>
        <w:t>"""</w:t>
        <w:br/>
        <w:t>Enhanced Pipeline with Address Directory and Fixed Selenium</w:t>
        <w:br/>
        <w:t>"""</w:t>
        <w:br/>
        <w:t>import argparse</w:t>
        <w:br/>
        <w:t>import logging</w:t>
        <w:br/>
        <w:t>import json</w:t>
        <w:br/>
        <w:t>import os</w:t>
        <w:br/>
        <w:t>import shutil</w:t>
        <w:br/>
        <w:t>from datetime import datetime</w:t>
        <w:br/>
        <w:t>from pathlib import Path</w:t>
        <w:br/>
        <w:t>from typing import Dict, List</w:t>
        <w:br/>
        <w:br/>
        <w:t>from src.graph.database import Database</w:t>
        <w:br/>
        <w:t>from src.config import DB_PATH, DEFAULT_URLS, CACHE_DIR, PDF_DIR, CHROMA_COLLECTION, FACTORY_CAREER_URL</w:t>
        <w:br/>
        <w:br/>
        <w:t>logging.basicConfig(</w:t>
        <w:br/>
        <w:t xml:space="preserve">    level=logging.INFO,</w:t>
        <w:br/>
        <w:t xml:space="preserve">    format='%(asctime)s - %(name)s - %(levelname)s - %(message)s'</w:t>
        <w:br/>
        <w:t>)</w:t>
        <w:br/>
        <w:t>logger = logging.getLogger(__name__)</w:t>
        <w:br/>
        <w:br/>
        <w:t># Import components</w:t>
        <w:br/>
        <w:t>from src.scrapers.base_scraper import BaseScraper</w:t>
        <w:br/>
        <w:t>from src.scrapers.pdf_extractor import PDFExtractor</w:t>
        <w:br/>
        <w:t>from src.scrapers.address_scraper import AddressScraper  # ✅ NEW</w:t>
        <w:br/>
        <w:t>from src.scrapers.selenium_scraper import SeleniumScraper  # ✅ FIXED</w:t>
        <w:br/>
        <w:t>from src.ner.entity_extractor import EntityExtractor</w:t>
        <w:br/>
        <w:t>from src.graph.graph_builder import GraphBuilder</w:t>
        <w:br/>
        <w:t>from src.rag.retriever import Retriever</w:t>
        <w:br/>
        <w:br/>
        <w:br/>
        <w:t>class EnhancedPipeline:</w:t>
        <w:br/>
        <w:t xml:space="preserve">    """Production pipeline with all fixes"""</w:t>
        <w:br/>
        <w:t xml:space="preserve">    </w:t>
        <w:br/>
        <w:t xml:space="preserve">    def __init__(self):</w:t>
        <w:br/>
        <w:t xml:space="preserve">        self.db = Database(DB_PATH)</w:t>
        <w:br/>
        <w:t xml:space="preserve">        self.scraper = BaseScraper()</w:t>
        <w:br/>
        <w:t xml:space="preserve">        self.pdf_extractor = PDFExtractor()</w:t>
        <w:br/>
        <w:t xml:space="preserve">        self.address_scraper = AddressScraper()  # ✅ NEW</w:t>
        <w:br/>
        <w:t xml:space="preserve">        self.selenium_scraper = SeleniumScraper()  # ✅ FIXED</w:t>
        <w:br/>
        <w:t xml:space="preserve">        self.entity_extractor = EntityExtractor()</w:t>
        <w:br/>
        <w:t xml:space="preserve">        self.graph_builder = GraphBuilder(self.db)</w:t>
        <w:br/>
        <w:t xml:space="preserve">        self.retriever = Retriever()</w:t>
        <w:br/>
        <w:br/>
        <w:t xml:space="preserve">    def step1_scraping(self, urls: list = None, use_cache: bool = True) -&gt; list:</w:t>
        <w:br/>
        <w:t xml:space="preserve">        """Step 1: Scrape all sources"""</w:t>
        <w:br/>
        <w:t xml:space="preserve">        logger.info("=" * 70)</w:t>
        <w:br/>
        <w:t xml:space="preserve">        logger.info("STEP 1: SCRAPING (ENHANCED)")</w:t>
        <w:br/>
        <w:t xml:space="preserve">        logger.info("=" * 70)</w:t>
        <w:br/>
        <w:br/>
        <w:t xml:space="preserve">        scraped_data = []</w:t>
        <w:br/>
        <w:br/>
        <w:t xml:space="preserve">        if not use_cache and os.path.exists(CACHE_DIR):</w:t>
        <w:br/>
        <w:t xml:space="preserve">            shutil.rmtree(CACHE_DIR)</w:t>
        <w:br/>
        <w:t xml:space="preserve">            os.makedirs(CACHE_DIR, exist_ok=True)</w:t>
        <w:br/>
        <w:t xml:space="preserve">            logger.info("Cache cleared.")</w:t>
        <w:br/>
        <w:br/>
        <w:t xml:space="preserve">        # ✅ STEP 1A: Scrape Address Directory (CRITICAL for Query 1)</w:t>
        <w:br/>
        <w:t xml:space="preserve">        logger.info("🏢 Scraping Address Directory (19 pages)...")</w:t>
        <w:br/>
        <w:t xml:space="preserve">        try:</w:t>
        <w:br/>
        <w:t xml:space="preserve">            address_facilities = self.address_scraper.scrape_all(pages=19, use_cache=use_cache)</w:t>
        <w:br/>
        <w:t xml:space="preserve">            </w:t>
        <w:br/>
        <w:t xml:space="preserve">            if address_facilities:</w:t>
        <w:br/>
        <w:t xml:space="preserve">                # Convert to standard format</w:t>
        <w:br/>
        <w:t xml:space="preserve">                address_doc = {</w:t>
        <w:br/>
        <w:t xml:space="preserve">                    'url': 'https://www.motherson.com/contact/address-directory',</w:t>
        <w:br/>
        <w:t xml:space="preserve">                    'title': 'Motherson Address Directory',</w:t>
        <w:br/>
        <w:t xml:space="preserve">                    'text': json.dumps(address_facilities, indent=2),  # Store as JSON text</w:t>
        <w:br/>
        <w:t xml:space="preserve">                    'fetched_at': datetime.now().isoformat(),</w:t>
        <w:br/>
        <w:t xml:space="preserve">                    'mime': 'application/json',</w:t>
        <w:br/>
        <w:t xml:space="preserve">                    'publish_dt': None,</w:t>
        <w:br/>
        <w:t xml:space="preserve">                    'structured_facilities': address_facilities  # ✅ Pass structured data</w:t>
        <w:br/>
        <w:t xml:space="preserve">                }</w:t>
        <w:br/>
        <w:t xml:space="preserve">                scraped_data.append(address_doc)</w:t>
        <w:br/>
        <w:t xml:space="preserve">                logger.info(f"✅ Address directory: {len(address_facilities)} facilities")</w:t>
        <w:br/>
        <w:t xml:space="preserve">            else:</w:t>
        <w:br/>
        <w:t xml:space="preserve">                logger.warning("⚠️ No facilities from address directory")</w:t>
        <w:br/>
        <w:t xml:space="preserve">        except Exception as e:</w:t>
        <w:br/>
        <w:t xml:space="preserve">            logger.error(f"❌ Address directory scraping failed: {e}")</w:t>
        <w:br/>
        <w:br/>
        <w:t xml:space="preserve">        # ✅ STEP 1B: Scrape Career Page (CRITICAL for Query 3)</w:t>
        <w:br/>
        <w:t xml:space="preserve">        logger.info("👔 Scraping Factory Jobs...")</w:t>
        <w:br/>
        <w:t xml:space="preserve">        try:</w:t>
        <w:br/>
        <w:t xml:space="preserve">            jobs = self.selenium_scraper.scrape_jobs(url=FACTORY_CAREER_URL)</w:t>
        <w:br/>
        <w:t xml:space="preserve">            </w:t>
        <w:br/>
        <w:t xml:space="preserve">            if jobs:</w:t>
        <w:br/>
        <w:t xml:space="preserve">                # Convert to standard format</w:t>
        <w:br/>
        <w:t xml:space="preserve">                jobs_text = "\n\n".join([f"{j['title']} - {j['location']}" for j in jobs])</w:t>
        <w:br/>
        <w:t xml:space="preserve">                jobs_doc = {</w:t>
        <w:br/>
        <w:t xml:space="preserve">                    'url': FACTORY_CAREER_URL,</w:t>
        <w:br/>
        <w:t xml:space="preserve">                    'title': 'Motherson Factory Jobs',</w:t>
        <w:br/>
        <w:t xml:space="preserve">                    'text': jobs_text,</w:t>
        <w:br/>
        <w:t xml:space="preserve">                    'fetched_at': datetime.now().isoformat(),</w:t>
        <w:br/>
        <w:t xml:space="preserve">                    'mime': 'text/html',</w:t>
        <w:br/>
        <w:t xml:space="preserve">                    'publish_dt': None,</w:t>
        <w:br/>
        <w:t xml:space="preserve">                    'structured_jobs': jobs  # ✅ Pass structured data</w:t>
        <w:br/>
        <w:t xml:space="preserve">                }</w:t>
        <w:br/>
        <w:t xml:space="preserve">                scraped_data.append(jobs_doc)</w:t>
        <w:br/>
        <w:t xml:space="preserve">                logger.info(f"✅ Career page: {len(jobs)} jobs")</w:t>
        <w:br/>
        <w:t xml:space="preserve">            else:</w:t>
        <w:br/>
        <w:t xml:space="preserve">                logger.warning("⚠️ No jobs from career page")</w:t>
        <w:br/>
        <w:t xml:space="preserve">        except Exception as e:</w:t>
        <w:br/>
        <w:t xml:space="preserve">            logger.error(f"❌ Career page scraping failed: {e}")</w:t>
        <w:br/>
        <w:br/>
        <w:t xml:space="preserve">        # ✅ STEP 1C: Scrape PDFs (CRITICAL for Query 2)</w:t>
        <w:br/>
        <w:t xml:space="preserve">        pdf_files = list(PDF_DIR.glob("*.pdf"))</w:t>
        <w:br/>
        <w:t xml:space="preserve">        if pdf_files:</w:t>
        <w:br/>
        <w:t xml:space="preserve">            logger.info(f"📄 Found {len(pdf_files)} PDF files")</w:t>
        <w:br/>
        <w:t xml:space="preserve">            for pdf_file in pdf_files:</w:t>
        <w:br/>
        <w:t xml:space="preserve">                logger.info(f"Extracting: {pdf_file.name}")</w:t>
        <w:br/>
        <w:t xml:space="preserve">                pdf_data = self.pdf_extractor.extract_from_file(str(pdf_file))</w:t>
        <w:br/>
        <w:t xml:space="preserve">                if pdf_data:</w:t>
        <w:br/>
        <w:t xml:space="preserve">                    scraped_data.append(pdf_data)</w:t>
        <w:br/>
        <w:t xml:space="preserve">        else:</w:t>
        <w:br/>
        <w:t xml:space="preserve">            logger.warning("⚠️ No PDFs found in data/pdfs/")</w:t>
        <w:br/>
        <w:br/>
        <w:t xml:space="preserve">        # ✅ STEP 1D: Scrape Other URLs (optional)</w:t>
        <w:br/>
        <w:t xml:space="preserve">        other_urls = [</w:t>
        <w:br/>
        <w:t xml:space="preserve">            "https://www.motherson.com/about-us",</w:t>
        <w:br/>
        <w:t xml:space="preserve">            "https://www.motherson.com/company/business-divisions",</w:t>
        <w:br/>
        <w:t xml:space="preserve">        ]</w:t>
        <w:br/>
        <w:t xml:space="preserve">        </w:t>
        <w:br/>
        <w:t xml:space="preserve">        for url in other_urls:</w:t>
        <w:br/>
        <w:t xml:space="preserve">            try:</w:t>
        <w:br/>
        <w:t xml:space="preserve">                data = self.scraper.scrape_url(url, use_cache=use_cache)</w:t>
        <w:br/>
        <w:t xml:space="preserve">                if data:</w:t>
        <w:br/>
        <w:t xml:space="preserve">                    scraped_data.append(data)</w:t>
        <w:br/>
        <w:t xml:space="preserve">            except Exception as e:</w:t>
        <w:br/>
        <w:t xml:space="preserve">                logger.error(f"Failed {url}: {e}")</w:t>
        <w:br/>
        <w:br/>
        <w:t xml:space="preserve">        # Save cache</w:t>
        <w:br/>
        <w:t xml:space="preserve">        cache_file = CACHE_DIR / "scraped_data.json"</w:t>
        <w:br/>
        <w:t xml:space="preserve">        with open(cache_file, 'w', encoding='utf-8') as f:</w:t>
        <w:br/>
        <w:t xml:space="preserve">            json.dump(scraped_data, f, indent=2, default=str)</w:t>
        <w:br/>
        <w:br/>
        <w:t xml:space="preserve">        logger.info(f"✅ Total documents scraped: {len(scraped_data)}")</w:t>
        <w:br/>
        <w:t xml:space="preserve">        return scraped_data</w:t>
        <w:br/>
        <w:br/>
        <w:t xml:space="preserve">    def step2_extraction(self, scraped_data: list) -&gt; list:</w:t>
        <w:br/>
        <w:t xml:space="preserve">        """Step 2: Extract entities"""</w:t>
        <w:br/>
        <w:t xml:space="preserve">        logger.info("=" * 70)</w:t>
        <w:br/>
        <w:t xml:space="preserve">        logger.info("STEP 2: ENTITY EXTRACTION")</w:t>
        <w:br/>
        <w:t xml:space="preserve">        logger.info("=" * 70)</w:t>
        <w:br/>
        <w:br/>
        <w:t xml:space="preserve">        extracted_data = []</w:t>
        <w:br/>
        <w:br/>
        <w:t xml:space="preserve">        for idx, doc in enumerate(scraped_data, 1):</w:t>
        <w:br/>
        <w:t xml:space="preserve">            logger.info(f"Processing document {idx}/{len(scraped_data)}: {doc.get('title', 'Untitled')}")</w:t>
        <w:br/>
        <w:br/>
        <w:t xml:space="preserve">            text = doc.get('text', '')</w:t>
        <w:br/>
        <w:t xml:space="preserve">            if not text or len(text) &lt; 50:</w:t>
        <w:br/>
        <w:t xml:space="preserve">                logger.warning("  ⚠️ Document too short, skipping")</w:t>
        <w:br/>
        <w:t xml:space="preserve">                continue</w:t>
        <w:br/>
        <w:br/>
        <w:t xml:space="preserve">            try:</w:t>
        <w:br/>
        <w:t xml:space="preserve">                entities = self.entity_extractor.extract_entities(text)</w:t>
        <w:br/>
        <w:br/>
        <w:t xml:space="preserve">                extracted_item = {</w:t>
        <w:br/>
        <w:t xml:space="preserve">                    'source_data': {</w:t>
        <w:br/>
        <w:t xml:space="preserve">                        'url': doc.get('url', 'unknown'),</w:t>
        <w:br/>
        <w:t xml:space="preserve">                        'title': doc.get('title', 'Untitled'),</w:t>
        <w:br/>
        <w:t xml:space="preserve">                        'fetched_at': doc.get('fetched_at'),</w:t>
        <w:br/>
        <w:t xml:space="preserve">                        'mime': doc.get('mime', 'text/html'),</w:t>
        <w:br/>
        <w:t xml:space="preserve">                        'publish_dt': doc.get('publish_dt'),</w:t>
        <w:br/>
        <w:t xml:space="preserve">                        'source_type': 'pdf' if doc.get('mime') == 'application/pdf' else 'web'</w:t>
        <w:br/>
        <w:t xml:space="preserve">                    },</w:t>
        <w:br/>
        <w:t xml:space="preserve">                    'entities': entities</w:t>
        <w:br/>
        <w:t xml:space="preserve">                }</w:t>
        <w:br/>
        <w:br/>
        <w:t xml:space="preserve">                # ✅ Pass structured data</w:t>
        <w:br/>
        <w:t xml:space="preserve">                if 'structured_facilities' in doc:</w:t>
        <w:br/>
        <w:t xml:space="preserve">                    extracted_item['source_data']['structured_facilities'] = doc['structured_facilities']</w:t>
        <w:br/>
        <w:t xml:space="preserve">                    logger.info(f"  ✅ Found {len(doc['structured_facilities'])} structured facilities")</w:t>
        <w:br/>
        <w:br/>
        <w:t xml:space="preserve">                if 'structured_jobs' in doc:</w:t>
        <w:br/>
        <w:t xml:space="preserve">                    extracted_item['source_data']['structured_jobs'] = doc['structured_jobs']</w:t>
        <w:br/>
        <w:t xml:space="preserve">                    logger.info(f"  ✅ Found {len(doc['structured_jobs'])} structured jobs")</w:t>
        <w:br/>
        <w:br/>
        <w:t xml:space="preserve">                extracted_data.append(extracted_item)</w:t>
        <w:br/>
        <w:br/>
        <w:t xml:space="preserve">                total_entities = sum(len(v) for v in entities.values())</w:t>
        <w:br/>
        <w:t xml:space="preserve">                logger.info(f"  ✅ Extracted {total_entities} entities")</w:t>
        <w:br/>
        <w:br/>
        <w:t xml:space="preserve">            except Exception as e:</w:t>
        <w:br/>
        <w:t xml:space="preserve">                logger.error(f"  ✗ Error extracting from {doc.get('url')}: {e}")</w:t>
        <w:br/>
        <w:t xml:space="preserve">                import traceback</w:t>
        <w:br/>
        <w:t xml:space="preserve">                traceback.print_exc()</w:t>
        <w:br/>
        <w:br/>
        <w:t xml:space="preserve">        cache_file = CACHE_DIR / "extracted_data.json"</w:t>
        <w:br/>
        <w:t xml:space="preserve">        with open(cache_file, 'w', encoding='utf-8') as f:</w:t>
        <w:br/>
        <w:t xml:space="preserve">            json.dump(extracted_data, f, indent=2, default=str)</w:t>
        <w:br/>
        <w:br/>
        <w:t xml:space="preserve">        logger.info(f"✅ Extracted entities from {len(extracted_data)} documents")</w:t>
        <w:br/>
        <w:t xml:space="preserve">        return extracted_data</w:t>
        <w:br/>
        <w:br/>
        <w:t xml:space="preserve">    def step3_graph_building(self, extracted_data: list):</w:t>
        <w:br/>
        <w:t xml:space="preserve">        """Step 3: Build knowledge graph"""</w:t>
        <w:br/>
        <w:t xml:space="preserve">        logger.info("=" * 70)</w:t>
        <w:br/>
        <w:t xml:space="preserve">        logger.info("STEP 3: GRAPH BUILDING")</w:t>
        <w:br/>
        <w:t xml:space="preserve">        logger.info("=" * 70)</w:t>
        <w:br/>
        <w:br/>
        <w:t xml:space="preserve">        try:</w:t>
        <w:br/>
        <w:t xml:space="preserve">            self.graph_builder.build_graph(extracted_data)</w:t>
        <w:br/>
        <w:br/>
        <w:t xml:space="preserve">            # ✅ Insert jobs</w:t>
        <w:br/>
        <w:t xml:space="preserve">            logger.info("Extracting job postings...")</w:t>
        <w:br/>
        <w:t xml:space="preserve">            jobs_data = []</w:t>
        <w:br/>
        <w:br/>
        <w:t xml:space="preserve">            for item in extracted_data:</w:t>
        <w:br/>
        <w:t xml:space="preserve">                source_data = item.get('source_data', {})</w:t>
        <w:br/>
        <w:t xml:space="preserve">                </w:t>
        <w:br/>
        <w:t xml:space="preserve">                # Get source_id</w:t>
        <w:br/>
        <w:t xml:space="preserve">                source_id = None</w:t>
        <w:br/>
        <w:t xml:space="preserve">                try:</w:t>
        <w:br/>
        <w:t xml:space="preserve">                    result = self.graph_builder.db.execute_query(</w:t>
        <w:br/>
        <w:t xml:space="preserve">                        "SELECT id FROM sources WHERE url = ?",</w:t>
        <w:br/>
        <w:t xml:space="preserve">                        (source_data.get('url', 'unknown'),)</w:t>
        <w:br/>
        <w:t xml:space="preserve">                    )</w:t>
        <w:br/>
        <w:t xml:space="preserve">                    if result:</w:t>
        <w:br/>
        <w:t xml:space="preserve">                        source_id = result[0][0]</w:t>
        <w:br/>
        <w:t xml:space="preserve">                except:</w:t>
        <w:br/>
        <w:t xml:space="preserve">                    pass</w:t>
        <w:br/>
        <w:br/>
        <w:t xml:space="preserve">                # Use structured jobs if available</w:t>
        <w:br/>
        <w:t xml:space="preserve">                if 'structured_jobs' in source_data:</w:t>
        <w:br/>
        <w:t xml:space="preserve">                    for job in source_data['structured_jobs']:</w:t>
        <w:br/>
        <w:t xml:space="preserve">                        jobs_data.append({</w:t>
        <w:br/>
        <w:t xml:space="preserve">                            'title': job.get('title', ''),</w:t>
        <w:br/>
        <w:t xml:space="preserve">                            'location': job.get('location', 'India'),</w:t>
        <w:br/>
        <w:t xml:space="preserve">                            'division': None,</w:t>
        <w:br/>
        <w:t xml:space="preserve">                            'is_factory_role': True,  # Already filtered</w:t>
        <w:br/>
        <w:t xml:space="preserve">                            'source_id': source_id,</w:t>
        <w:br/>
        <w:t xml:space="preserve">                            'posted_date': None,</w:t>
        <w:br/>
        <w:t xml:space="preserve">                            'description': None</w:t>
        <w:br/>
        <w:t xml:space="preserve">                        })</w:t>
        <w:br/>
        <w:br/>
        <w:t xml:space="preserve">            if jobs_data:</w:t>
        <w:br/>
        <w:t xml:space="preserve">                self.graph_builder.insert_jobs(jobs_data)</w:t>
        <w:br/>
        <w:t xml:space="preserve">                logger.info(f"✅ Inserted {len(jobs_data)} job postings")</w:t>
        <w:br/>
        <w:br/>
        <w:t xml:space="preserve">            logger.info("✅ Graph building complete!")</w:t>
        <w:br/>
        <w:br/>
        <w:t xml:space="preserve">        except Exception as e:</w:t>
        <w:br/>
        <w:t xml:space="preserve">            logger.error(f"✗ Graph building failed: {e}")</w:t>
        <w:br/>
        <w:t xml:space="preserve">            import traceback</w:t>
        <w:br/>
        <w:t xml:space="preserve">            traceback.print_exc()</w:t>
        <w:br/>
        <w:t xml:space="preserve">            raise</w:t>
        <w:br/>
        <w:br/>
        <w:t xml:space="preserve">    def step4_vector_indexing(self, scraped_data: list):</w:t>
        <w:br/>
        <w:t xml:space="preserve">        """Step 4: Build vector index"""</w:t>
        <w:br/>
        <w:t xml:space="preserve">        logger.info("=" * 70)</w:t>
        <w:br/>
        <w:t xml:space="preserve">        logger.info("STEP 4: VECTOR INDEXING")</w:t>
        <w:br/>
        <w:t xml:space="preserve">        logger.info("=" * 70)</w:t>
        <w:br/>
        <w:br/>
        <w:t xml:space="preserve">        try:</w:t>
        <w:br/>
        <w:t xml:space="preserve">            self.retriever.index_documents(scraped_data)</w:t>
        <w:br/>
        <w:t xml:space="preserve">            count = self.retriever.collection.count()</w:t>
        <w:br/>
        <w:t xml:space="preserve">            logger.info(f"✅ Indexed {count} document chunks")</w:t>
        <w:br/>
        <w:t xml:space="preserve">        except Exception as e:</w:t>
        <w:br/>
        <w:t xml:space="preserve">            logger.error(f"✗ Vector indexing failed: {e}")</w:t>
        <w:br/>
        <w:t xml:space="preserve">            import traceback</w:t>
        <w:br/>
        <w:t xml:space="preserve">            traceback.print_exc()</w:t>
        <w:br/>
        <w:t xml:space="preserve">            raise</w:t>
        <w:br/>
        <w:br/>
        <w:t xml:space="preserve">    def run_full_pipeline(self, urls: list = None, use_cache: bool = True):</w:t>
        <w:br/>
        <w:t xml:space="preserve">        """Run complete pipeline"""</w:t>
        <w:br/>
        <w:t xml:space="preserve">        start_time = datetime.now()</w:t>
        <w:br/>
        <w:br/>
        <w:t xml:space="preserve">        logger.info("=" * 70)</w:t>
        <w:br/>
        <w:t xml:space="preserve">        logger.info("🚀 MOTHERSON INTELLIGENCE PIPELINE (PRODUCTION)")</w:t>
        <w:br/>
        <w:t xml:space="preserve">        logger.info("=" * 70)</w:t>
        <w:br/>
        <w:t xml:space="preserve">        logger.info(f"Started at: {start_time.strftime('%Y-%m-%d %H:%M:%S')}")</w:t>
        <w:br/>
        <w:br/>
        <w:t xml:space="preserve">        try:</w:t>
        <w:br/>
        <w:t xml:space="preserve">            scraped_data = self.step1_scraping(urls, use_cache)</w:t>
        <w:br/>
        <w:t xml:space="preserve">            if not scraped_data:</w:t>
        <w:br/>
        <w:t xml:space="preserve">                logger.error("❌ No data scraped. Exiting.")</w:t>
        <w:br/>
        <w:t xml:space="preserve">                return False</w:t>
        <w:br/>
        <w:br/>
        <w:t xml:space="preserve">            print()</w:t>
        <w:br/>
        <w:t xml:space="preserve">            extracted_data = self.step2_extraction(scraped_data)</w:t>
        <w:br/>
        <w:t xml:space="preserve">            if not extracted_data:</w:t>
        <w:br/>
        <w:t xml:space="preserve">                logger.error("❌ No entities extracted. Exiting.")</w:t>
        <w:br/>
        <w:t xml:space="preserve">                return False</w:t>
        <w:br/>
        <w:br/>
        <w:t xml:space="preserve">            print()</w:t>
        <w:br/>
        <w:t xml:space="preserve">            self.step3_graph_building(extracted_data)</w:t>
        <w:br/>
        <w:br/>
        <w:t xml:space="preserve">            print()</w:t>
        <w:br/>
        <w:t xml:space="preserve">            self.step4_vector_indexing(scraped_data)</w:t>
        <w:br/>
        <w:br/>
        <w:t xml:space="preserve">            elapsed = (datetime.now() - start_time).total_seconds()</w:t>
        <w:br/>
        <w:br/>
        <w:t xml:space="preserve">            logger.info("")</w:t>
        <w:br/>
        <w:t xml:space="preserve">            logger.info("=" * 70)</w:t>
        <w:br/>
        <w:t xml:space="preserve">            logger.info("✅ PIPELINE COMPLETE!")</w:t>
        <w:br/>
        <w:t xml:space="preserve">            logger.info("=" * 70)</w:t>
        <w:br/>
        <w:t xml:space="preserve">            logger.info(f"Total time: {elapsed:.2f} seconds ({elapsed/60:.1f} minutes)")</w:t>
        <w:br/>
        <w:t xml:space="preserve">            logger.info("")</w:t>
        <w:br/>
        <w:t xml:space="preserve">            logger.info("Next steps:")</w:t>
        <w:br/>
        <w:t xml:space="preserve">            logger.info("  1. Run: streamlit run src/ui/app.py")</w:t>
        <w:br/>
        <w:t xml:space="preserve">            logger.info("  2. Open browser at: http://localhost:8501")</w:t>
        <w:br/>
        <w:t xml:space="preserve">            logger.info("  3. Try the 3 preset queries!")</w:t>
        <w:br/>
        <w:t xml:space="preserve">            logger.info("")</w:t>
        <w:br/>
        <w:br/>
        <w:t xml:space="preserve">            return True</w:t>
        <w:br/>
        <w:br/>
        <w:t xml:space="preserve">        except Exception as e:</w:t>
        <w:br/>
        <w:t xml:space="preserve">            logger.error(f"❌ Pipeline failed: {e}")</w:t>
        <w:br/>
        <w:t xml:space="preserve">            import traceback</w:t>
        <w:br/>
        <w:t xml:space="preserve">            traceback.print_exc()</w:t>
        <w:br/>
        <w:t xml:space="preserve">            return False</w:t>
        <w:br/>
        <w:br/>
        <w:t xml:space="preserve">    def show_statistics(self):</w:t>
        <w:br/>
        <w:t xml:space="preserve">        """Show database statistics"""</w:t>
        <w:br/>
        <w:t xml:space="preserve">        logger.info("=" * 70)</w:t>
        <w:br/>
        <w:t xml:space="preserve">        logger.info("DATABASE STATISTICS")</w:t>
        <w:br/>
        <w:t xml:space="preserve">        logger.info("=" * 70)</w:t>
        <w:br/>
        <w:br/>
        <w:t xml:space="preserve">        stats = self.db.get_statistics()</w:t>
        <w:br/>
        <w:br/>
        <w:t xml:space="preserve">        print("\n📊 Graph Database:")</w:t>
        <w:br/>
        <w:t xml:space="preserve">        for key, value in stats.items():</w:t>
        <w:br/>
        <w:t xml:space="preserve">            print(f"  {key}: {value}")</w:t>
        <w:br/>
        <w:br/>
        <w:t xml:space="preserve">        print("\n🔍 Vector Store:")</w:t>
        <w:br/>
        <w:t xml:space="preserve">        count = self.retriever.collection.count()</w:t>
        <w:br/>
        <w:t xml:space="preserve">        print(f"  Document chunks: {count}")</w:t>
        <w:br/>
        <w:br/>
        <w:t xml:space="preserve">        print("\n💾 Cache:")</w:t>
        <w:br/>
        <w:t xml:space="preserve">        scraped_file = CACHE_DIR / "scraped_data.json"</w:t>
        <w:br/>
        <w:t xml:space="preserve">        extracted_file = CACHE_DIR / "extracted_data.json"</w:t>
        <w:br/>
        <w:br/>
        <w:t xml:space="preserve">        if scraped_file.exists():</w:t>
        <w:br/>
        <w:t xml:space="preserve">            with open(scraped_file, 'r') as f:</w:t>
        <w:br/>
        <w:t xml:space="preserve">                scraped_count = len(json.load(f))</w:t>
        <w:br/>
        <w:t xml:space="preserve">            print(f"  Scraped documents: {scraped_count}")</w:t>
        <w:br/>
        <w:br/>
        <w:t xml:space="preserve">        if extracted_file.exists():</w:t>
        <w:br/>
        <w:t xml:space="preserve">            with open(extracted_file, 'r') as f:</w:t>
        <w:br/>
        <w:t xml:space="preserve">                extracted_count = len(json.load(f))</w:t>
        <w:br/>
        <w:t xml:space="preserve">            print(f"  Extracted documents: {extracted_count}")</w:t>
        <w:br/>
        <w:br/>
        <w:t xml:space="preserve">        print("")</w:t>
        <w:br/>
        <w:br/>
        <w:br/>
        <w:t>def main():</w:t>
        <w:br/>
        <w:t xml:space="preserve">    parser = argparse.ArgumentParser(description="Motherson Intelligence Pipeline (Production)")</w:t>
        <w:br/>
        <w:t xml:space="preserve">    parser.add_argument('--ingest', action='store_true', help='Run full ingestion pipeline')</w:t>
        <w:br/>
        <w:t xml:space="preserve">    parser.add_argument('--urls', nargs='+', help='URLs to scrape (optional)')</w:t>
        <w:br/>
        <w:t xml:space="preserve">    parser.add_argument('--no-cache', action='store_true', help='Disable cache, force fresh scraping')</w:t>
        <w:br/>
        <w:t xml:space="preserve">    parser.add_argument('--stats', action='store_true', help='Show database statistics')</w:t>
        <w:br/>
        <w:br/>
        <w:t xml:space="preserve">    args = parser.parse_args()</w:t>
        <w:br/>
        <w:br/>
        <w:t xml:space="preserve">    pipeline = EnhancedPipeline()</w:t>
        <w:br/>
        <w:br/>
        <w:t xml:space="preserve">    if args.stats:</w:t>
        <w:br/>
        <w:t xml:space="preserve">        pipeline.show_statistics()</w:t>
        <w:br/>
        <w:t xml:space="preserve">    elif args.ingest:</w:t>
        <w:br/>
        <w:t xml:space="preserve">        use_cache = not args.no_cache</w:t>
        <w:br/>
        <w:t xml:space="preserve">        success = pipeline.run_full_pipeline(urls=args.urls, use_cache=use_cache)</w:t>
        <w:br/>
        <w:br/>
        <w:t xml:space="preserve">        if success:</w:t>
        <w:br/>
        <w:t xml:space="preserve">            print("\n" + "=" * 70)</w:t>
        <w:br/>
        <w:t xml:space="preserve">            print("🎉 SUCCESS! Ready to use the platform.")</w:t>
        <w:br/>
        <w:t xml:space="preserve">            print("=" * 70)</w:t>
        <w:br/>
        <w:t xml:space="preserve">        else:</w:t>
        <w:br/>
        <w:t xml:space="preserve">            print("\n" + "=" * 70)</w:t>
        <w:br/>
        <w:t xml:space="preserve">            print("❌ FAILED! Check logs above for errors.")</w:t>
        <w:br/>
        <w:t xml:space="preserve">            print("=" * 70)</w:t>
        <w:br/>
        <w:t xml:space="preserve">    else:</w:t>
        <w:br/>
        <w:t xml:space="preserve">        parser.print_help()</w:t>
        <w:br/>
        <w:t xml:space="preserve">        print("\n" + "=" * 70)</w:t>
        <w:br/>
        <w:t xml:space="preserve">        print("Quick Start:")</w:t>
        <w:br/>
        <w:t xml:space="preserve">        print("  python run.py --ingest --no-cache  # Run full pipeline with fresh data")</w:t>
        <w:br/>
        <w:t xml:space="preserve">        print("  python run.py --stats  # Show statistics")</w:t>
        <w:br/>
        <w:t xml:space="preserve">        print("  streamlit run src/ui/app.py  # Start web app")</w:t>
        <w:br/>
        <w:t xml:space="preserve">        print("=" * 70)</w:t>
        <w:br/>
        <w:br/>
        <w:br/>
        <w:t>if __name__ == "__main__":</w:t>
        <w:br/>
        <w:t xml:space="preserve">    try:</w:t>
        <w:br/>
        <w:t xml:space="preserve">        from src.config import BASE_DIR</w:t>
        <w:br/>
        <w:t xml:space="preserve">        if os.getcwd() != str(BASE_DIR):</w:t>
        <w:br/>
        <w:t xml:space="preserve">            os.chdir(BASE_DIR)</w:t>
        <w:br/>
        <w:t xml:space="preserve">    except Exception:</w:t>
        <w:br/>
        <w:t xml:space="preserve">        pass</w:t>
        <w:br/>
        <w:br/>
        <w:t xml:space="preserve">    main()</w:t>
      </w:r>
    </w:p>
    <w:p>
      <w:r>
        <w:br/>
      </w:r>
    </w:p>
    <w:p>
      <w:pPr>
        <w:pStyle w:val="Heading2"/>
      </w:pPr>
      <w:r>
        <w:t>setup.sh</w:t>
      </w:r>
    </w:p>
    <w:p>
      <w:r>
        <w:t>#!/bin/bash</w:t>
        <w:br/>
        <w:br/>
        <w:t>echo "🚀 Setting up Motherson Intelligence Platform..."</w:t>
        <w:br/>
        <w:br/>
        <w:t># Create virtual environment</w:t>
        <w:br/>
        <w:t>python3 -m venv venv</w:t>
        <w:br/>
        <w:t>source venv/bin/activate</w:t>
        <w:br/>
        <w:br/>
        <w:t># Upgrade pip</w:t>
        <w:br/>
        <w:t>pip install --upgrade pip</w:t>
        <w:br/>
        <w:br/>
        <w:t># Install requirements</w:t>
        <w:br/>
        <w:t>pip install -r requirements.txt</w:t>
        <w:br/>
        <w:br/>
        <w:t># Download spaCy model</w:t>
        <w:br/>
        <w:t>python -m spacy download en_core_web_sm</w:t>
        <w:br/>
        <w:br/>
        <w:t># Create data directories</w:t>
        <w:br/>
        <w:t>mkdir -p data/cache data/vector_store data/pdfs</w:t>
        <w:br/>
        <w:br/>
        <w:t># Copy .env.example to .env</w:t>
        <w:br/>
        <w:t>if [ ! -f .env ]; then</w:t>
        <w:br/>
        <w:t xml:space="preserve">    cp .env.example .env</w:t>
        <w:br/>
        <w:t xml:space="preserve">    echo "⚠️  Please edit .env and add your GEMINI_API_KEY"</w:t>
        <w:br/>
        <w:t>fi</w:t>
        <w:br/>
        <w:br/>
        <w:t>echo "✅ Setup complete!"</w:t>
        <w:br/>
        <w:t>echo "Next steps:"</w:t>
        <w:br/>
        <w:t>echo "1. Edit .env and add your GEMINI_API_KEY"</w:t>
        <w:br/>
        <w:t>echo "2. Run: python run.py --ingest"</w:t>
        <w:br/>
        <w:t>echo "3. Run: streamlit run src/ui/app.py"</w:t>
      </w:r>
    </w:p>
    <w:p>
      <w:r>
        <w:br/>
      </w:r>
    </w:p>
    <w:p>
      <w:pPr>
        <w:pStyle w:val="Heading2"/>
      </w:pPr>
      <w:r>
        <w:t>src\config.py</w:t>
      </w:r>
    </w:p>
    <w:p>
      <w:r>
        <w:t>"""Configuration settings - FIXED VERSION"""</w:t>
        <w:br/>
        <w:t>import os</w:t>
        <w:br/>
        <w:t>from pathlib import Path</w:t>
        <w:br/>
        <w:t>from dotenv import load_dotenv</w:t>
        <w:br/>
        <w:br/>
        <w:t>load_dotenv()</w:t>
        <w:br/>
        <w:br/>
        <w:t># Base paths</w:t>
        <w:br/>
        <w:t>BASE_DIR = Path(__file__).parent.parent.resolve()</w:t>
        <w:br/>
        <w:t>DATA_DIR = BASE_DIR / "data"</w:t>
        <w:br/>
        <w:t>CACHE_DIR = DATA_DIR / "cache"</w:t>
        <w:br/>
        <w:t>VECTOR_STORE_DIR = DATA_DIR / "vector_store"</w:t>
        <w:br/>
        <w:t>PDF_DIR = DATA_DIR / "pdfs"</w:t>
        <w:br/>
        <w:br/>
        <w:t># Ensure directories exist</w:t>
        <w:br/>
        <w:t>for d in [DATA_DIR, CACHE_DIR, VECTOR_STORE_DIR, PDF_DIR]:</w:t>
        <w:br/>
        <w:t xml:space="preserve">    d.mkdir(parents=True, exist_ok=True)</w:t>
        <w:br/>
        <w:br/>
        <w:t># Database</w:t>
        <w:br/>
        <w:t>DB_PATH = str(BASE_DIR / "motherson_graph.db")</w:t>
        <w:br/>
        <w:br/>
        <w:t># API Keys</w:t>
        <w:br/>
        <w:t>GEMINI_API_KEY = os.getenv("GEMINI_API_KEY", "")</w:t>
        <w:br/>
        <w:br/>
        <w:t># Scraping settings</w:t>
        <w:br/>
        <w:t>SCRAPER_RATE_LIMIT = float(os.getenv("SCRAPER_RATE_LIMIT", 2.0))</w:t>
        <w:br/>
        <w:t>SCRAPER_TIMEOUT = int(os.getenv("SCRAPER_TIMEOUT", 30))</w:t>
        <w:br/>
        <w:t>SCRAPER_MAX_RETRIES = int(os.getenv("SCRAPER_MAX_RETRIES", 3))</w:t>
        <w:br/>
        <w:br/>
        <w:t># ✅ ADDED: Factory career URL (CRITICAL FIX)</w:t>
        <w:br/>
        <w:t>FACTORY_CAREER_URL = "https://careers.motherson.com/en/jobs?area=EnvironmentHealthandSafety&amp;area=LogisticsShippingScheduling&amp;area=ManufacturingOperations&amp;area=Purchasing&amp;area=Quality"</w:t>
        <w:br/>
        <w:br/>
        <w:t># Default URLs - UPDATED with address directory</w:t>
        <w:br/>
        <w:t>DEFAULT_URLS = [</w:t>
        <w:br/>
        <w:t xml:space="preserve">    "https://motherson.com",</w:t>
        <w:br/>
        <w:t xml:space="preserve">    "https://www.motherson.com/about-us",</w:t>
        <w:br/>
        <w:t xml:space="preserve">    "https://www.motherson.com/our-businesses",</w:t>
        <w:br/>
        <w:t xml:space="preserve">    "https://www.motherson.com/company/business-divisions",</w:t>
        <w:br/>
        <w:t xml:space="preserve">    # ✅ Address directory pages (19 pages - CRITICAL for Query 1)</w:t>
        <w:br/>
        <w:t xml:space="preserve">    *[f"https://www.motherson.com/contact/address-directory?country=India&amp;page={i}" for i in range(1, 20)],</w:t>
        <w:br/>
        <w:t xml:space="preserve">    # ✅ Pre-filtered career URL (CRITICAL for Query 3)</w:t>
        <w:br/>
        <w:t xml:space="preserve">    FACTORY_CAREER_URL,</w:t>
        <w:br/>
        <w:t>]</w:t>
        <w:br/>
        <w:br/>
        <w:t># NER / Vector settings</w:t>
        <w:br/>
        <w:t>SPACY_MODEL = os.getenv("SPACY_MODEL", "en_core_web_sm")</w:t>
        <w:br/>
        <w:t>CHROMA_COLLECTION = os.getenv("CHROMA_COLLECTION", "motherson_docs")</w:t>
        <w:br/>
        <w:t>CHUNK_SIZE = int(os.getenv("CHUNK_SIZE", 500))</w:t>
        <w:br/>
        <w:t>CHUNK_OVERLAP = int(os.getenv("CHUNK_OVERLAP", 50))</w:t>
        <w:br/>
        <w:br/>
        <w:t># Query defaults</w:t>
        <w:br/>
        <w:t>EXPANSION_MONTHS_DEFAULT = int(os.getenv("EXPANSION_MONTHS_DEFAULT", 24))</w:t>
      </w:r>
    </w:p>
    <w:p>
      <w:r>
        <w:br/>
      </w:r>
    </w:p>
    <w:p>
      <w:pPr>
        <w:pStyle w:val="Heading2"/>
      </w:pPr>
      <w:r>
        <w:t>src\__init__.py</w:t>
      </w:r>
    </w:p>
    <w:p>
      <w:r>
        <w:t># ==================================================</w:t>
        <w:br/>
        <w:t># File: src/__init__.py</w:t>
        <w:br/>
        <w:t># ==================================================</w:t>
        <w:br/>
        <w:t>"""</w:t>
        <w:br/>
        <w:t>Motherson Intelligence System</w:t>
        <w:br/>
        <w:t>Main package initialization</w:t>
        <w:br/>
        <w:t>"""</w:t>
        <w:br/>
        <w:br/>
        <w:t>__version__ = "1.0.0"</w:t>
        <w:br/>
        <w:t>__author__ = "C4Scale Takehome"</w:t>
        <w:br/>
        <w:br/>
        <w:br/>
        <w:br/>
        <w:br/>
        <w:br/>
        <w:br/>
        <w:br/>
        <w:br/>
      </w:r>
    </w:p>
    <w:p>
      <w:r>
        <w:br/>
      </w:r>
    </w:p>
    <w:p>
      <w:pPr>
        <w:pStyle w:val="Heading2"/>
      </w:pPr>
      <w:r>
        <w:t>src\graph\database.py</w:t>
      </w:r>
    </w:p>
    <w:p>
      <w:r>
        <w:t>"""</w:t>
        <w:br/>
        <w:t>Database - SQLite schema and operations</w:t>
        <w:br/>
        <w:t>Creates tables: companies, divisions, facilities, events, sources, evidence, jobs</w:t>
        <w:br/>
        <w:t>"""</w:t>
        <w:br/>
        <w:br/>
        <w:t>import sqlite3</w:t>
        <w:br/>
        <w:t>import logging</w:t>
        <w:br/>
        <w:t>from typing import List, Dict, Optional, Tuple</w:t>
        <w:br/>
        <w:t>from pathlib import Path</w:t>
        <w:br/>
        <w:br/>
        <w:t>from ..config import DB_PATH</w:t>
        <w:br/>
        <w:br/>
        <w:t>logging.basicConfig(level=logging.INFO)</w:t>
        <w:br/>
        <w:t>logger = logging.getLogger(__name__)</w:t>
        <w:br/>
        <w:br/>
        <w:br/>
        <w:t>class Database:</w:t>
        <w:br/>
        <w:t xml:space="preserve">    def __init__(self, path: str = DB_PATH):</w:t>
        <w:br/>
        <w:t xml:space="preserve">        self.db_path = path</w:t>
        <w:br/>
        <w:t xml:space="preserve">        self.conn = sqlite3.connect(path, check_same_thread=False)</w:t>
        <w:br/>
        <w:t xml:space="preserve">        self.conn.row_factory = sqlite3.Row</w:t>
        <w:br/>
        <w:t xml:space="preserve">        self.cursor = self.conn.cursor()</w:t>
        <w:br/>
        <w:br/>
        <w:t xml:space="preserve">        # Ensure schema exists (idempotent)</w:t>
        <w:br/>
        <w:t xml:space="preserve">        self._create_tables()</w:t>
        <w:br/>
        <w:t xml:space="preserve">    </w:t>
        <w:br/>
        <w:t xml:space="preserve">    def _create_tables(self):</w:t>
        <w:br/>
        <w:t xml:space="preserve">        """Create minimal DB schema if missing (safe to call repeatedly)."""</w:t>
        <w:br/>
        <w:t xml:space="preserve">        schema = """</w:t>
        <w:br/>
        <w:t xml:space="preserve">        CREATE TABLE IF NOT EXISTS companies (</w:t>
        <w:br/>
        <w:t xml:space="preserve">            id INTEGER PRIMARY KEY AUTOINCREMENT,</w:t>
        <w:br/>
        <w:t xml:space="preserve">            name TEXT UNIQUE NOT NULL</w:t>
        <w:br/>
        <w:t xml:space="preserve">        );</w:t>
        <w:br/>
        <w:br/>
        <w:t xml:space="preserve">        CREATE TABLE IF NOT EXISTS divisions (</w:t>
        <w:br/>
        <w:t xml:space="preserve">            id INTEGER PRIMARY KEY AUTOINCREMENT,</w:t>
        <w:br/>
        <w:t xml:space="preserve">            company_id INTEGER NOT NULL,</w:t>
        <w:br/>
        <w:t xml:space="preserve">            name TEXT NOT NULL,</w:t>
        <w:br/>
        <w:t xml:space="preserve">            FOREIGN KEY(company_id) REFERENCES companies(id)</w:t>
        <w:br/>
        <w:t xml:space="preserve">        );</w:t>
        <w:br/>
        <w:br/>
        <w:t xml:space="preserve">        CREATE TABLE IF NOT EXISTS sources (</w:t>
        <w:br/>
        <w:t xml:space="preserve">            id INTEGER PRIMARY KEY AUTOINCREMENT,</w:t>
        <w:br/>
        <w:t xml:space="preserve">            url TEXT UNIQUE,</w:t>
        <w:br/>
        <w:t xml:space="preserve">            title TEXT,</w:t>
        <w:br/>
        <w:t xml:space="preserve">            fetched_at TEXT,</w:t>
        <w:br/>
        <w:t xml:space="preserve">            mime_type TEXT,</w:t>
        <w:br/>
        <w:t xml:space="preserve">            publish_date TEXT,</w:t>
        <w:br/>
        <w:t xml:space="preserve">            source_type TEXT</w:t>
        <w:br/>
        <w:t xml:space="preserve">        );</w:t>
        <w:br/>
        <w:br/>
        <w:t xml:space="preserve">        CREATE TABLE IF NOT EXISTS facilities (</w:t>
        <w:br/>
        <w:t xml:space="preserve">            id INTEGER PRIMARY KEY AUTOINCREMENT,</w:t>
        <w:br/>
        <w:t xml:space="preserve">            division_id INTEGER,</w:t>
        <w:br/>
        <w:t xml:space="preserve">            name TEXT,</w:t>
        <w:br/>
        <w:t xml:space="preserve">            city TEXT,</w:t>
        <w:br/>
        <w:t xml:space="preserve">            state TEXT,</w:t>
        <w:br/>
        <w:t xml:space="preserve">            country TEXT,</w:t>
        <w:br/>
        <w:t xml:space="preserve">            normalized_name TEXT,</w:t>
        <w:br/>
        <w:t xml:space="preserve">            FOREIGN KEY(division_id) REFERENCES divisions(id)</w:t>
        <w:br/>
        <w:t xml:space="preserve">        );</w:t>
        <w:br/>
        <w:br/>
        <w:t xml:space="preserve">        CREATE TABLE IF NOT EXISTS events (</w:t>
        <w:br/>
        <w:t xml:space="preserve">            id INTEGER PRIMARY KEY AUTOINCREMENT,</w:t>
        <w:br/>
        <w:t xml:space="preserve">            facility_id INTEGER,</w:t>
        <w:br/>
        <w:t xml:space="preserve">            event_type TEXT,</w:t>
        <w:br/>
        <w:t xml:space="preserve">            event_date TEXT,</w:t>
        <w:br/>
        <w:t xml:space="preserve">            status TEXT,</w:t>
        <w:br/>
        <w:t xml:space="preserve">            expansion_type TEXT,</w:t>
        <w:br/>
        <w:t xml:space="preserve">            confidence REAL,</w:t>
        <w:br/>
        <w:t xml:space="preserve">            FOREIGN KEY(facility_id) REFERENCES facilities(id)</w:t>
        <w:br/>
        <w:t xml:space="preserve">        );</w:t>
        <w:br/>
        <w:br/>
        <w:t xml:space="preserve">        CREATE TABLE IF NOT EXISTS evidence (</w:t>
        <w:br/>
        <w:t xml:space="preserve">            id INTEGER PRIMARY KEY AUTOINCREMENT,</w:t>
        <w:br/>
        <w:t xml:space="preserve">            source_id INTEGER,</w:t>
        <w:br/>
        <w:t xml:space="preserve">            entity_type TEXT,</w:t>
        <w:br/>
        <w:t xml:space="preserve">            entity_id INTEGER,</w:t>
        <w:br/>
        <w:t xml:space="preserve">            text_snippet TEXT,</w:t>
        <w:br/>
        <w:t xml:space="preserve">            char_start INTEGER,</w:t>
        <w:br/>
        <w:t xml:space="preserve">            char_end INTEGER,</w:t>
        <w:br/>
        <w:t xml:space="preserve">            confidence REAL,</w:t>
        <w:br/>
        <w:t xml:space="preserve">            FOREIGN KEY(source_id) REFERENCES sources(id)</w:t>
        <w:br/>
        <w:t xml:space="preserve">        );</w:t>
        <w:br/>
        <w:br/>
        <w:t xml:space="preserve">        CREATE TABLE IF NOT EXISTS jobs (</w:t>
        <w:br/>
        <w:t xml:space="preserve">            id INTEGER PRIMARY KEY AUTOINCREMENT,</w:t>
        <w:br/>
        <w:t xml:space="preserve">            facility_id INTEGER,</w:t>
        <w:br/>
        <w:t xml:space="preserve">            title TEXT,</w:t>
        <w:br/>
        <w:t xml:space="preserve">            location TEXT,</w:t>
        <w:br/>
        <w:t xml:space="preserve">            division_id INTEGER,</w:t>
        <w:br/>
        <w:t xml:space="preserve">            is_factory_role INTEGER DEFAULT 0,</w:t>
        <w:br/>
        <w:t xml:space="preserve">            source_id INTEGER,</w:t>
        <w:br/>
        <w:t xml:space="preserve">            posted_date TEXT,</w:t>
        <w:br/>
        <w:t xml:space="preserve">            description TEXT,</w:t>
        <w:br/>
        <w:t xml:space="preserve">            FOREIGN KEY(facility_id) REFERENCES facilities(id),</w:t>
        <w:br/>
        <w:t xml:space="preserve">            FOREIGN KEY(division_id) REFERENCES divisions(id),</w:t>
        <w:br/>
        <w:t xml:space="preserve">            FOREIGN KEY(source_id) REFERENCES sources(id)</w:t>
        <w:br/>
        <w:t xml:space="preserve">        );</w:t>
        <w:br/>
        <w:t xml:space="preserve">        """</w:t>
        <w:br/>
        <w:t xml:space="preserve">        self.conn.executescript(schema)</w:t>
        <w:br/>
        <w:t xml:space="preserve">        self.conn.commit()</w:t>
        <w:br/>
        <w:t xml:space="preserve">        logger.info(f"Database initialized at {self.db_path}")</w:t>
        <w:br/>
        <w:t xml:space="preserve">    </w:t>
        <w:br/>
        <w:t xml:space="preserve">    def get_connection(self) -&gt; sqlite3.Connection:</w:t>
        <w:br/>
        <w:t xml:space="preserve">        """Get database connection"""</w:t>
        <w:br/>
        <w:t xml:space="preserve">        return sqlite3.connect(self.db_path)</w:t>
        <w:br/>
        <w:t xml:space="preserve">    </w:t>
        <w:br/>
        <w:t xml:space="preserve">    def execute_query(self, query: str, params: Tuple = ()) -&gt; List[Tuple]:</w:t>
        <w:br/>
        <w:t xml:space="preserve">        """Execute SELECT query"""</w:t>
        <w:br/>
        <w:t xml:space="preserve">        conn = self.get_connection()</w:t>
        <w:br/>
        <w:t xml:space="preserve">        cursor = conn.cursor()</w:t>
        <w:br/>
        <w:t xml:space="preserve">        cursor.execute(query, params)</w:t>
        <w:br/>
        <w:t xml:space="preserve">        results = cursor.fetchall()</w:t>
        <w:br/>
        <w:t xml:space="preserve">        conn.close()</w:t>
        <w:br/>
        <w:t xml:space="preserve">        return results</w:t>
        <w:br/>
        <w:t xml:space="preserve">    </w:t>
        <w:br/>
        <w:t xml:space="preserve">    def execute_insert(self, query: str, params: Tuple = ()) -&gt; int:</w:t>
        <w:br/>
        <w:t xml:space="preserve">        """Execute INSERT and return last row id"""</w:t>
        <w:br/>
        <w:t xml:space="preserve">        conn = self.get_connection()</w:t>
        <w:br/>
        <w:t xml:space="preserve">        cursor = conn.cursor()</w:t>
        <w:br/>
        <w:t xml:space="preserve">        cursor.execute(query, params)</w:t>
        <w:br/>
        <w:t xml:space="preserve">        last_id = cursor.lastrowid</w:t>
        <w:br/>
        <w:t xml:space="preserve">        conn.commit()</w:t>
        <w:br/>
        <w:t xml:space="preserve">        conn.close()</w:t>
        <w:br/>
        <w:t xml:space="preserve">        return last_id</w:t>
        <w:br/>
        <w:t xml:space="preserve">    </w:t>
        <w:br/>
        <w:t xml:space="preserve">    def execute_many(self, query: str, params_list: List[Tuple]):</w:t>
        <w:br/>
        <w:t xml:space="preserve">        """Execute multiple INSERT/UPDATE statements"""</w:t>
        <w:br/>
        <w:t xml:space="preserve">        conn = self.get_connection()</w:t>
        <w:br/>
        <w:t xml:space="preserve">        cursor = conn.cursor()</w:t>
        <w:br/>
        <w:t xml:space="preserve">        cursor.executemany(query, params_list)</w:t>
        <w:br/>
        <w:t xml:space="preserve">        conn.commit()</w:t>
        <w:br/>
        <w:t xml:space="preserve">        conn.close()</w:t>
        <w:br/>
        <w:t xml:space="preserve">    </w:t>
        <w:br/>
        <w:t xml:space="preserve">    def get_statistics(self) -&gt; Dict:</w:t>
        <w:br/>
        <w:t xml:space="preserve">        """Get database statistics"""</w:t>
        <w:br/>
        <w:t xml:space="preserve">        conn = self.get_connection()</w:t>
        <w:br/>
        <w:t xml:space="preserve">        cursor = conn.cursor()</w:t>
        <w:br/>
        <w:t xml:space="preserve">        </w:t>
        <w:br/>
        <w:t xml:space="preserve">        stats = {}</w:t>
        <w:br/>
        <w:t xml:space="preserve">        tables = ['companies', 'divisions', 'facilities', 'events', 'sources', 'evidence', 'jobs']</w:t>
        <w:br/>
        <w:t xml:space="preserve">        </w:t>
        <w:br/>
        <w:t xml:space="preserve">        for table in tables:</w:t>
        <w:br/>
        <w:t xml:space="preserve">            cursor.execute(f"SELECT COUNT(*) FROM {table}")</w:t>
        <w:br/>
        <w:t xml:space="preserve">            stats[f'total_{table}'] = cursor.fetchone()[0]</w:t>
        <w:br/>
        <w:t xml:space="preserve">        </w:t>
        <w:br/>
        <w:t xml:space="preserve">        conn.close()</w:t>
        <w:br/>
        <w:t xml:space="preserve">        return stats</w:t>
        <w:br/>
        <w:t xml:space="preserve">    </w:t>
        <w:br/>
        <w:t xml:space="preserve">    def clear_all_data(self):</w:t>
        <w:br/>
        <w:t xml:space="preserve">        """Clear all data (for testing)"""</w:t>
        <w:br/>
        <w:t xml:space="preserve">        conn = self.get_connection()</w:t>
        <w:br/>
        <w:t xml:space="preserve">        cursor = conn.cursor()</w:t>
        <w:br/>
        <w:t xml:space="preserve">        </w:t>
        <w:br/>
        <w:t xml:space="preserve">        tables = ['evidence', 'jobs', 'events', 'facilities', 'divisions', 'companies', 'sources']</w:t>
        <w:br/>
        <w:t xml:space="preserve">        for table in tables:</w:t>
        <w:br/>
        <w:t xml:space="preserve">            cursor.execute(f"DELETE FROM {table}")</w:t>
        <w:br/>
        <w:t xml:space="preserve">        </w:t>
        <w:br/>
        <w:t xml:space="preserve">        conn.commit()</w:t>
        <w:br/>
        <w:t xml:space="preserve">        conn.close()</w:t>
        <w:br/>
        <w:t xml:space="preserve">        logger.info("All data cleared")</w:t>
      </w:r>
    </w:p>
    <w:p>
      <w:r>
        <w:br/>
      </w:r>
    </w:p>
    <w:p>
      <w:pPr>
        <w:pStyle w:val="Heading2"/>
      </w:pPr>
      <w:r>
        <w:t>src\graph\entity_resolver.py</w:t>
      </w:r>
    </w:p>
    <w:p>
      <w:r>
        <w:t>"""</w:t>
        <w:br/>
        <w:t>Entity Resolver - IMPROVED VERSION</w:t>
        <w:br/>
        <w:t>Merge duplicate facilities via normalized name + location</w:t>
        <w:br/>
        <w:t>"""</w:t>
        <w:br/>
        <w:br/>
        <w:t>import re</w:t>
        <w:br/>
        <w:t>import logging</w:t>
        <w:br/>
        <w:t>from typing import List, Dict, Tuple, Optional</w:t>
        <w:br/>
        <w:br/>
        <w:t>logging.basicConfig(level=logging.INFO)</w:t>
        <w:br/>
        <w:t>logger = logging.getLogger(__name__)</w:t>
        <w:br/>
        <w:br/>
        <w:br/>
        <w:t>class EntityResolver:</w:t>
        <w:br/>
        <w:t xml:space="preserve">    def __init__(self):</w:t>
        <w:br/>
        <w:t xml:space="preserve">        self.common_suffixes = ['plant', 'facility', 'unit', 'manufacturing', 'factory', 'site']</w:t>
        <w:br/>
        <w:t xml:space="preserve">    </w:t>
        <w:br/>
        <w:t xml:space="preserve">    def normalize_name(self, name: str) -&gt; str:</w:t>
        <w:br/>
        <w:t xml:space="preserve">        """</w:t>
        <w:br/>
        <w:t xml:space="preserve">        Normalize facility name for deduplication</w:t>
        <w:br/>
        <w:t xml:space="preserve">        Example: "Sanand Plant" -&gt; "sanand"</w:t>
        <w:br/>
        <w:t xml:space="preserve">        """</w:t>
        <w:br/>
        <w:t xml:space="preserve">        if not name:</w:t>
        <w:br/>
        <w:t xml:space="preserve">            return ""</w:t>
        <w:br/>
        <w:t xml:space="preserve">        </w:t>
        <w:br/>
        <w:t xml:space="preserve">        name = name.lower().strip()</w:t>
        <w:br/>
        <w:t xml:space="preserve">        name = re.sub(r'\s+', ' ', name)  # Normalize whitespace</w:t>
        <w:br/>
        <w:t xml:space="preserve">        name = re.sub(r'[^\w\s]', '', name)  # Remove punctuation</w:t>
        <w:br/>
        <w:t xml:space="preserve">        </w:t>
        <w:br/>
        <w:t xml:space="preserve">        # Remove common suffixes</w:t>
        <w:br/>
        <w:t xml:space="preserve">        for suffix in self.common_suffixes:</w:t>
        <w:br/>
        <w:t xml:space="preserve">            if name.endswith(' ' + suffix):</w:t>
        <w:br/>
        <w:t xml:space="preserve">                name = name[:-len(suffix)].strip()</w:t>
        <w:br/>
        <w:t xml:space="preserve">        </w:t>
        <w:br/>
        <w:t xml:space="preserve">        return name</w:t>
        <w:br/>
        <w:t xml:space="preserve">    </w:t>
        <w:br/>
        <w:t xml:space="preserve">    def normalize_location(self, city: Optional[str], state: Optional[str]) -&gt; str:</w:t>
        <w:br/>
        <w:t xml:space="preserve">        """</w:t>
        <w:br/>
        <w:t xml:space="preserve">        Normalize location for matching</w:t>
        <w:br/>
        <w:t xml:space="preserve">        Example: "Sanand, Gujarat" -&gt; "sanand gujarat"</w:t>
        <w:br/>
        <w:t xml:space="preserve">        """</w:t>
        <w:br/>
        <w:t xml:space="preserve">        parts = []</w:t>
        <w:br/>
        <w:t xml:space="preserve">        if city:</w:t>
        <w:br/>
        <w:t xml:space="preserve">            parts.append(city.lower().strip())</w:t>
        <w:br/>
        <w:t xml:space="preserve">        if state:</w:t>
        <w:br/>
        <w:t xml:space="preserve">            parts.append(state.lower().strip())</w:t>
        <w:br/>
        <w:t xml:space="preserve">        return ' '.join(parts)</w:t>
        <w:br/>
        <w:t xml:space="preserve">    </w:t>
        <w:br/>
        <w:t xml:space="preserve">    def calculate_similarity(self, name1: str, name2: str) -&gt; float:</w:t>
        <w:br/>
        <w:t xml:space="preserve">        """</w:t>
        <w:br/>
        <w:t xml:space="preserve">        Simple token-based similarity</w:t>
        <w:br/>
        <w:t xml:space="preserve">        Returns: 0.0 to 1.0</w:t>
        <w:br/>
        <w:t xml:space="preserve">        """</w:t>
        <w:br/>
        <w:t xml:space="preserve">        if not name1 or not name2:</w:t>
        <w:br/>
        <w:t xml:space="preserve">            return 0.0</w:t>
        <w:br/>
        <w:t xml:space="preserve">        </w:t>
        <w:br/>
        <w:t xml:space="preserve">        tokens1 = set(name1.lower().split())</w:t>
        <w:br/>
        <w:t xml:space="preserve">        tokens2 = set(name2.lower().split())</w:t>
        <w:br/>
        <w:t xml:space="preserve">        </w:t>
        <w:br/>
        <w:t xml:space="preserve">        if not tokens1 or not tokens2:</w:t>
        <w:br/>
        <w:t xml:space="preserve">            return 0.0</w:t>
        <w:br/>
        <w:t xml:space="preserve">        </w:t>
        <w:br/>
        <w:t xml:space="preserve">        intersection = tokens1.intersection(tokens2)</w:t>
        <w:br/>
        <w:t xml:space="preserve">        union = tokens1.union(tokens2)</w:t>
        <w:br/>
        <w:t xml:space="preserve">        </w:t>
        <w:br/>
        <w:t xml:space="preserve">        return len(intersection) / len(union) if union else 0.0</w:t>
        <w:br/>
        <w:t xml:space="preserve">    </w:t>
        <w:br/>
        <w:t xml:space="preserve">    def should_merge(self,</w:t>
        <w:br/>
        <w:t xml:space="preserve">                     name1: str, loc1: str,</w:t>
        <w:br/>
        <w:t xml:space="preserve">                     name2: str, loc2: str,</w:t>
        <w:br/>
        <w:t xml:space="preserve">                     threshold: float = 0.8) -&gt; bool:  # Increased threshold to 0.8 for stricter merging</w:t>
        <w:br/>
        <w:t xml:space="preserve">        """</w:t>
        <w:br/>
        <w:t xml:space="preserve">        Decide if two facilities should be merged - STRICTER VERSION</w:t>
        <w:br/>
        <w:t xml:space="preserve">        </w:t>
        <w:br/>
        <w:t xml:space="preserve">        Rules:</w:t>
        <w:br/>
        <w:t xml:space="preserve">        1. Exact normalized name match + same location -&gt; merge</w:t>
        <w:br/>
        <w:t xml:space="preserve">        2. Very high name similarity (0.8+) + same state -&gt; merge</w:t>
        <w:br/>
        <w:t xml:space="preserve">        3. Otherwise -&gt; don't merge</w:t>
        <w:br/>
        <w:t xml:space="preserve">        """</w:t>
        <w:br/>
        <w:t xml:space="preserve">        norm_name1 = self.normalize_name(name1)</w:t>
        <w:br/>
        <w:t xml:space="preserve">        norm_name2 = self.normalize_name(name2)</w:t>
        <w:br/>
        <w:t xml:space="preserve">        </w:t>
        <w:br/>
        <w:t xml:space="preserve">        # Rule 1: Exact name match</w:t>
        <w:br/>
        <w:t xml:space="preserve">        if norm_name1 == norm_name2 and norm_name1:  # Must not be empty</w:t>
        <w:br/>
        <w:t xml:space="preserve">            # Check location overlap</w:t>
        <w:br/>
        <w:t xml:space="preserve">            loc1_lower = loc1.lower() if loc1 else ""</w:t>
        <w:br/>
        <w:t xml:space="preserve">            loc2_lower = loc2.lower() if loc2 else ""</w:t>
        <w:br/>
        <w:t xml:space="preserve">            </w:t>
        <w:br/>
        <w:t xml:space="preserve">            # If either location is empty, require additional check</w:t>
        <w:br/>
        <w:t xml:space="preserve">            if not loc1_lower or not loc2_lower:</w:t>
        <w:br/>
        <w:t xml:space="preserve">                # Only merge if names are longer than 5 chars</w:t>
        <w:br/>
        <w:t xml:space="preserve">                if len(norm_name1) &gt; 5:</w:t>
        <w:br/>
        <w:t xml:space="preserve">                    return True</w:t>
        <w:br/>
        <w:t xml:space="preserve">                return False</w:t>
        <w:br/>
        <w:t xml:space="preserve">            </w:t>
        <w:br/>
        <w:t xml:space="preserve">            # Check if locations overlap (any common tokens)</w:t>
        <w:br/>
        <w:t xml:space="preserve">            loc1_tokens = set(loc1_lower.split())</w:t>
        <w:br/>
        <w:t xml:space="preserve">            loc2_tokens = set(loc2_lower.split())</w:t>
        <w:br/>
        <w:t xml:space="preserve">            </w:t>
        <w:br/>
        <w:t xml:space="preserve">            if loc1_tokens.intersection(loc2_tokens):</w:t>
        <w:br/>
        <w:t xml:space="preserve">                return True</w:t>
        <w:br/>
        <w:t xml:space="preserve">        </w:t>
        <w:br/>
        <w:t xml:space="preserve">        # Rule 2: Very high name similarity + location match</w:t>
        <w:br/>
        <w:t xml:space="preserve">        name_sim = self.calculate_similarity(norm_name1, norm_name2)</w:t>
        <w:br/>
        <w:t xml:space="preserve">        </w:t>
        <w:br/>
        <w:t xml:space="preserve">        if name_sim &gt;= threshold:</w:t>
        <w:br/>
        <w:t xml:space="preserve">            loc1_lower = loc1.lower() if loc1 else ""</w:t>
        <w:br/>
        <w:t xml:space="preserve">            loc2_lower = loc2.lower() if loc2 else ""</w:t>
        <w:br/>
        <w:t xml:space="preserve">            </w:t>
        <w:br/>
        <w:t xml:space="preserve">            if loc1_lower and loc2_lower:</w:t>
        <w:br/>
        <w:t xml:space="preserve">                # Check for state-level match</w:t>
        <w:br/>
        <w:t xml:space="preserve">                states = ['gujarat', 'tamil nadu', 'maharashtra', 'haryana', 'karnataka',</w:t>
        <w:br/>
        <w:t xml:space="preserve">                         'uttar pradesh', 'rajasthan', 'punjab', 'telangana']</w:t>
        <w:br/>
        <w:t xml:space="preserve">                </w:t>
        <w:br/>
        <w:t xml:space="preserve">                for state in states:</w:t>
        <w:br/>
        <w:t xml:space="preserve">                    if state in loc1_lower and state in loc2_lower:</w:t>
        <w:br/>
        <w:t xml:space="preserve">                        return True</w:t>
        <w:br/>
        <w:t xml:space="preserve">        </w:t>
        <w:br/>
        <w:t xml:space="preserve">        return False</w:t>
        <w:br/>
        <w:t xml:space="preserve">    </w:t>
        <w:br/>
        <w:t xml:space="preserve">    def resolve_facilities(self, facilities: List[Dict]) -&gt; List[Dict]:</w:t>
        <w:br/>
        <w:t xml:space="preserve">        """</w:t>
        <w:br/>
        <w:t xml:space="preserve">        Resolve duplicate facilities - IMPROVED VERSION</w:t>
        <w:br/>
        <w:t xml:space="preserve">        Returns: Deduplicated list with merged entries</w:t>
        <w:br/>
        <w:t xml:space="preserve">        """</w:t>
        <w:br/>
        <w:t xml:space="preserve">        if not facilities:</w:t>
        <w:br/>
        <w:t xml:space="preserve">            return []</w:t>
        <w:br/>
        <w:t xml:space="preserve">        </w:t>
        <w:br/>
        <w:t xml:space="preserve">        # Group by division first (only merge within same division)</w:t>
        <w:br/>
        <w:t xml:space="preserve">        division_groups = {}</w:t>
        <w:br/>
        <w:t xml:space="preserve">        for fac in facilities:</w:t>
        <w:br/>
        <w:t xml:space="preserve">            div = fac.get('division', 'Unknown')</w:t>
        <w:br/>
        <w:t xml:space="preserve">            if div not in division_groups:</w:t>
        <w:br/>
        <w:t xml:space="preserve">                division_groups[div] = []</w:t>
        <w:br/>
        <w:t xml:space="preserve">            division_groups[div].append(fac)</w:t>
        <w:br/>
        <w:t xml:space="preserve">        </w:t>
        <w:br/>
        <w:t xml:space="preserve">        # Resolve within each division</w:t>
        <w:br/>
        <w:t xml:space="preserve">        resolved = []</w:t>
        <w:br/>
        <w:t xml:space="preserve">        </w:t>
        <w:br/>
        <w:t xml:space="preserve">        for division, fac_list in division_groups.items():</w:t>
        <w:br/>
        <w:t xml:space="preserve">            merged_indices = set()</w:t>
        <w:br/>
        <w:t xml:space="preserve">            </w:t>
        <w:br/>
        <w:t xml:space="preserve">            for i, fac1 in enumerate(fac_list):</w:t>
        <w:br/>
        <w:t xml:space="preserve">                if i in merged_indices:</w:t>
        <w:br/>
        <w:t xml:space="preserve">                    continue</w:t>
        <w:br/>
        <w:t xml:space="preserve">                </w:t>
        <w:br/>
        <w:t xml:space="preserve">                # Find all facilities that should merge with fac1</w:t>
        <w:br/>
        <w:t xml:space="preserve">                merge_group = [fac1]</w:t>
        <w:br/>
        <w:t xml:space="preserve">                </w:t>
        <w:br/>
        <w:t xml:space="preserve">                for j, fac2 in enumerate(fac_list):</w:t>
        <w:br/>
        <w:t xml:space="preserve">                    if j &lt;= i or j in merged_indices:</w:t>
        <w:br/>
        <w:t xml:space="preserve">                        continue</w:t>
        <w:br/>
        <w:t xml:space="preserve">                    </w:t>
        <w:br/>
        <w:t xml:space="preserve">                    name1 = fac1.get('name', '')</w:t>
        <w:br/>
        <w:t xml:space="preserve">                    name2 = fac2.get('name', '')</w:t>
        <w:br/>
        <w:t xml:space="preserve">                    </w:t>
        <w:br/>
        <w:t xml:space="preserve">                    loc1 = self.normalize_location(fac1.get('city'), fac1.get('state'))</w:t>
        <w:br/>
        <w:t xml:space="preserve">                    loc2 = self.normalize_location(fac2.get('city'), fac2.get('state'))</w:t>
        <w:br/>
        <w:t xml:space="preserve">                    </w:t>
        <w:br/>
        <w:t xml:space="preserve">                    if self.should_merge(name1, loc1, name2, loc2):</w:t>
        <w:br/>
        <w:t xml:space="preserve">                        merge_group.append(fac2)</w:t>
        <w:br/>
        <w:t xml:space="preserve">                        merged_indices.add(j)</w:t>
        <w:br/>
        <w:t xml:space="preserve">                </w:t>
        <w:br/>
        <w:t xml:space="preserve">                # Create merged facility (use best data from group)</w:t>
        <w:br/>
        <w:t xml:space="preserve">                merged_fac = self._merge_facility_group(merge_group)</w:t>
        <w:br/>
        <w:t xml:space="preserve">                resolved.append(merged_fac)</w:t>
        <w:br/>
        <w:t xml:space="preserve">        </w:t>
        <w:br/>
        <w:t xml:space="preserve">        logger.info(f"Resolved {len(facilities)} facilities to {len(resolved)} unique facilities")</w:t>
        <w:br/>
        <w:t xml:space="preserve">        return resolved</w:t>
        <w:br/>
        <w:t xml:space="preserve">    </w:t>
        <w:br/>
        <w:t xml:space="preserve">    def _merge_facility_group(self, facilities: List[Dict]) -&gt; Dict:</w:t>
        <w:br/>
        <w:t xml:space="preserve">        """</w:t>
        <w:br/>
        <w:t xml:space="preserve">        Merge a group of duplicate facilities</w:t>
        <w:br/>
        <w:t xml:space="preserve">        Strategy: Keep most complete data, prefer non-null values</w:t>
        <w:br/>
        <w:t xml:space="preserve">        """</w:t>
        <w:br/>
        <w:t xml:space="preserve">        merged = {}</w:t>
        <w:br/>
        <w:t xml:space="preserve">        </w:t>
        <w:br/>
        <w:t xml:space="preserve">        # Take first facility as base</w:t>
        <w:br/>
        <w:t xml:space="preserve">        merged.update(facilities[0])</w:t>
        <w:br/>
        <w:t xml:space="preserve">        </w:t>
        <w:br/>
        <w:t xml:space="preserve">        # Override with better data from other facilities</w:t>
        <w:br/>
        <w:t xml:space="preserve">        for fac in facilities[1:]:</w:t>
        <w:br/>
        <w:t xml:space="preserve">            for key, value in fac.items():</w:t>
        <w:br/>
        <w:t xml:space="preserve">                # If current value is None/empty and new value exists, use it</w:t>
        <w:br/>
        <w:t xml:space="preserve">                if not merged.get(key) and value:</w:t>
        <w:br/>
        <w:t xml:space="preserve">                    merged[key] = value</w:t>
        <w:br/>
        <w:t xml:space="preserve">                </w:t>
        <w:br/>
        <w:t xml:space="preserve">                # For dates, keep the earliest</w:t>
        <w:br/>
        <w:t xml:space="preserve">                if key in ['event_date', 'announcement_date'] and value:</w:t>
        <w:br/>
        <w:t xml:space="preserve">                    if not merged.get(key) or value &lt; merged[key]:</w:t>
        <w:br/>
        <w:t xml:space="preserve">                        merged[key] = value</w:t>
        <w:br/>
        <w:t xml:space="preserve">                </w:t>
        <w:br/>
        <w:t xml:space="preserve">                # For confidence, keep the highest</w:t>
        <w:br/>
        <w:t xml:space="preserve">                if key == 'confidence' and value:</w:t>
        <w:br/>
        <w:t xml:space="preserve">                    if not merged.get(key) or value &gt; merged[key]:</w:t>
        <w:br/>
        <w:t xml:space="preserve">                        merged[key] = value</w:t>
        <w:br/>
        <w:t xml:space="preserve">        </w:t>
        <w:br/>
        <w:t xml:space="preserve">        # Mark as merged</w:t>
        <w:br/>
        <w:t xml:space="preserve">        merged['was_merged'] = True</w:t>
        <w:br/>
        <w:t xml:space="preserve">        merged['merge_count'] = len(facilities)</w:t>
        <w:br/>
        <w:t xml:space="preserve">        </w:t>
        <w:br/>
        <w:t xml:space="preserve">        return merged</w:t>
        <w:br/>
        <w:t xml:space="preserve">    </w:t>
        <w:br/>
        <w:t xml:space="preserve">    def resolve_duplicate_names(self, name_list: List[str]) -&gt; str:</w:t>
        <w:br/>
        <w:t xml:space="preserve">        """</w:t>
        <w:br/>
        <w:t xml:space="preserve">        Given multiple names, pick the best one</w:t>
        <w:br/>
        <w:t xml:space="preserve">        Prefer: longer names, more specific names</w:t>
        <w:br/>
        <w:t xml:space="preserve">        """</w:t>
        <w:br/>
        <w:t xml:space="preserve">        if not name_list:</w:t>
        <w:br/>
        <w:t xml:space="preserve">            return ""</w:t>
        <w:br/>
        <w:t xml:space="preserve">        </w:t>
        <w:br/>
        <w:t xml:space="preserve">        if len(name_list) == 1:</w:t>
        <w:br/>
        <w:t xml:space="preserve">            return name_list[0]</w:t>
        <w:br/>
        <w:t xml:space="preserve">        </w:t>
        <w:br/>
        <w:t xml:space="preserve">        # Remove duplicates</w:t>
        <w:br/>
        <w:t xml:space="preserve">        unique_names = list(set(name_list))</w:t>
        <w:br/>
        <w:t xml:space="preserve">        </w:t>
        <w:br/>
        <w:t xml:space="preserve">        # Sort by length (longer is usually more specific)</w:t>
        <w:br/>
        <w:t xml:space="preserve">        unique_names.sort(key=len, reverse=True)</w:t>
        <w:br/>
        <w:t xml:space="preserve">        </w:t>
        <w:br/>
        <w:t xml:space="preserve">        return unique_names[0]</w:t>
      </w:r>
    </w:p>
    <w:p>
      <w:r>
        <w:br/>
      </w:r>
    </w:p>
    <w:p>
      <w:pPr>
        <w:pStyle w:val="Heading2"/>
      </w:pPr>
      <w:r>
        <w:t>src\graph\graph_builder.py</w:t>
      </w:r>
    </w:p>
    <w:p>
      <w:r>
        <w:t>"""</w:t>
        <w:br/>
        <w:t>Graph Builder - CRITICAL FIX FOR UI DISPLAY</w:t>
        <w:br/>
        <w:t>Fixed query methods to return correct data structure</w:t>
        <w:br/>
        <w:t>"""</w:t>
        <w:br/>
        <w:br/>
        <w:t>import logging</w:t>
        <w:br/>
        <w:t>from typing import List, Dict, Optional</w:t>
        <w:br/>
        <w:t>from datetime import datetime</w:t>
        <w:br/>
        <w:br/>
        <w:t>logging.basicConfig(level=logging.INFO)</w:t>
        <w:br/>
        <w:t>logger = logging.getLogger(__name__)</w:t>
        <w:br/>
        <w:br/>
        <w:br/>
        <w:t>class GraphBuilder:</w:t>
        <w:br/>
        <w:t xml:space="preserve">    def __init__(self, db):</w:t>
        <w:br/>
        <w:t xml:space="preserve">        self.db = db</w:t>
        <w:br/>
        <w:t xml:space="preserve">        </w:t>
        <w:br/>
        <w:t xml:space="preserve">        # Division mapping</w:t>
        <w:br/>
        <w:t xml:space="preserve">        self.division_map = {</w:t>
        <w:br/>
        <w:t xml:space="preserve">            'MSWIL': 'Wiring Systems',</w:t>
        <w:br/>
        <w:t xml:space="preserve">            'MSW': 'Wiring Systems',</w:t>
        <w:br/>
        <w:t xml:space="preserve">            'WIRING': 'Wiring Systems',</w:t>
        <w:br/>
        <w:t xml:space="preserve">            'SMR': 'Vision Systems',</w:t>
        <w:br/>
        <w:t xml:space="preserve">            'VISION': 'Vision Systems',</w:t>
        <w:br/>
        <w:t xml:space="preserve">            'SMP': 'Polymers',</w:t>
        <w:br/>
        <w:t xml:space="preserve">            'POLYMER': 'Polymers',</w:t>
        <w:br/>
        <w:t xml:space="preserve">            'SEATING': 'Seating Systems',</w:t>
        <w:br/>
        <w:t xml:space="preserve">            'LOGISTICS': 'Logistics',</w:t>
        <w:br/>
        <w:t xml:space="preserve">            'PKC': 'Wiring Systems'</w:t>
        <w:br/>
        <w:t xml:space="preserve">        }</w:t>
        <w:br/>
        <w:t xml:space="preserve">        </w:t>
        <w:br/>
        <w:t xml:space="preserve">        # City to state mapping</w:t>
        <w:br/>
        <w:t xml:space="preserve">        self.city_to_state = {</w:t>
        <w:br/>
        <w:t xml:space="preserve">            'Sanand': 'Gujarat', 'Ahmedabad': 'Gujarat', 'Navagam': 'Gujarat',</w:t>
        <w:br/>
        <w:t xml:space="preserve">            'Pune': 'Maharashtra', 'Chakan': 'Maharashtra', 'Mumbai': 'Maharashtra',</w:t>
        <w:br/>
        <w:t xml:space="preserve">            'Chennai': 'Tamil Nadu', 'Hosur': 'Tamil Nadu',</w:t>
        <w:br/>
        <w:t xml:space="preserve">            'Bangalore': 'Karnataka', 'Bengaluru': 'Karnataka',</w:t>
        <w:br/>
        <w:t xml:space="preserve">            'Manesar': 'Haryana', 'Gurgaon': 'Haryana', 'Gurugram': 'Haryana',</w:t>
        <w:br/>
        <w:t xml:space="preserve">            'Noida': 'Uttar Pradesh', 'Haridwar': 'Uttarakhand',</w:t>
        <w:br/>
        <w:t xml:space="preserve">            'Bawal': 'Haryana', 'Dharuhera': 'Haryana'</w:t>
        <w:br/>
        <w:t xml:space="preserve">        }</w:t>
        <w:br/>
        <w:t xml:space="preserve">        </w:t>
        <w:br/>
        <w:t xml:space="preserve">        logger.info("GraphBuilder initialized")</w:t>
        <w:br/>
        <w:t xml:space="preserve">    </w:t>
        <w:br/>
        <w:t xml:space="preserve">    # ... (keep all existing methods: build_graph, insert_jobs, etc.)</w:t>
        <w:br/>
        <w:t xml:space="preserve">    </w:t>
        <w:br/>
        <w:t xml:space="preserve">    # ✅ FIXED QUERY METHODS BELOW</w:t>
        <w:br/>
        <w:t xml:space="preserve">    </w:t>
        <w:br/>
        <w:t xml:space="preserve">    def query_facilities(self, division: Optional[str] = None, state: Optional[str] = None, status: Optional[str] = None) -&gt; List[Dict]:</w:t>
        <w:br/>
        <w:t xml:space="preserve">        """</w:t>
        <w:br/>
        <w:t xml:space="preserve">        Return facilities with COMPLETE data structure for UI</w:t>
        <w:br/>
        <w:t xml:space="preserve">        ✅ FIXED: Now returns first_date, url, and all required fields</w:t>
        <w:br/>
        <w:t xml:space="preserve">        """</w:t>
        <w:br/>
        <w:t xml:space="preserve">        sql = """</w:t>
        <w:br/>
        <w:t xml:space="preserve">        SELECT </w:t>
        <w:br/>
        <w:t xml:space="preserve">            f.id,</w:t>
        <w:br/>
        <w:t xml:space="preserve">            f.name,</w:t>
        <w:br/>
        <w:t xml:space="preserve">            f.city,</w:t>
        <w:br/>
        <w:t xml:space="preserve">            f.state,</w:t>
        <w:br/>
        <w:t xml:space="preserve">            f.country,</w:t>
        <w:br/>
        <w:t xml:space="preserve">            d.name AS division,</w:t>
        <w:br/>
        <w:t xml:space="preserve">            MIN(e.event_date) AS first_date,  -- ✅ FIXED: Use MIN for first date</w:t>
        <w:br/>
        <w:t xml:space="preserve">            MAX(e.event_date) AS last_event_date,</w:t>
        <w:br/>
        <w:t xml:space="preserve">            (SELECT status FROM events e2 WHERE e2.facility_id = f.id ORDER BY e2.event_date DESC LIMIT 1) AS status,</w:t>
        <w:br/>
        <w:t xml:space="preserve">            (SELECT expansion_type FROM events e3 WHERE e3.facility_id = f.id AND e3.expansion_type IS NOT NULL LIMIT 1) AS expansion_type,</w:t>
        <w:br/>
        <w:t xml:space="preserve">            (SELECT url FROM sources s JOIN evidence ev ON ev.source_id = s.id WHERE ev.entity_id = f.id AND ev.entity_type = 'FACILITY' LIMIT 1) AS url,</w:t>
        <w:br/>
        <w:t xml:space="preserve">            (SELECT title FROM sources s JOIN evidence ev ON ev.source_id = s.id WHERE ev.entity_id = f.id AND ev.entity_type = 'FACILITY' LIMIT 1) AS source_title,</w:t>
        <w:br/>
        <w:t xml:space="preserve">            (SELECT publish_date FROM sources s JOIN evidence ev ON ev.source_id = s.id WHERE ev.entity_id = f.id AND ev.entity_type = 'FACILITY' LIMIT 1) AS publish_date</w:t>
        <w:br/>
        <w:t xml:space="preserve">        FROM facilities f</w:t>
        <w:br/>
        <w:t xml:space="preserve">        LEFT JOIN divisions d ON f.division_id = d.id</w:t>
        <w:br/>
        <w:t xml:space="preserve">        LEFT JOIN events e ON f.id = e.facility_id</w:t>
        <w:br/>
        <w:t xml:space="preserve">        WHERE 1=1</w:t>
        <w:br/>
        <w:t xml:space="preserve">        """</w:t>
        <w:br/>
        <w:t xml:space="preserve">        params = []</w:t>
        <w:br/>
        <w:t xml:space="preserve">        </w:t>
        <w:br/>
        <w:t xml:space="preserve">        if division:</w:t>
        <w:br/>
        <w:t xml:space="preserve">            sql += " AND d.name = ?"</w:t>
        <w:br/>
        <w:t xml:space="preserve">            params.append(division)</w:t>
        <w:br/>
        <w:t xml:space="preserve">        if state:</w:t>
        <w:br/>
        <w:t xml:space="preserve">            sql += " AND f.state = ?"</w:t>
        <w:br/>
        <w:t xml:space="preserve">            params.append(state)</w:t>
        <w:br/>
        <w:t xml:space="preserve">        </w:t>
        <w:br/>
        <w:t xml:space="preserve">        sql += " GROUP BY f.id, f.name, f.city, f.state, f.country, d.name"</w:t>
        <w:br/>
        <w:t xml:space="preserve">        </w:t>
        <w:br/>
        <w:t xml:space="preserve">        rows = self.db.execute_query(sql, tuple(params))</w:t>
        <w:br/>
        <w:t xml:space="preserve">        results = []</w:t>
        <w:br/>
        <w:t xml:space="preserve">        </w:t>
        <w:br/>
        <w:t xml:space="preserve">        for row in rows:</w:t>
        <w:br/>
        <w:t xml:space="preserve">            result = {</w:t>
        <w:br/>
        <w:t xml:space="preserve">                'id': row[0],</w:t>
        <w:br/>
        <w:t xml:space="preserve">                'name': row[1],</w:t>
        <w:br/>
        <w:t xml:space="preserve">                'facility': row[1],  # ✅ Add both 'name' and 'facility' keys</w:t>
        <w:br/>
        <w:t xml:space="preserve">                'city': row[2],</w:t>
        <w:br/>
        <w:t xml:space="preserve">                'state': row[3],</w:t>
        <w:br/>
        <w:t xml:space="preserve">                'country': row[4],</w:t>
        <w:br/>
        <w:t xml:space="preserve">                'division': row[5],</w:t>
        <w:br/>
        <w:t xml:space="preserve">                'first_date': row[6],  # ✅ CRITICAL FIX</w:t>
        <w:br/>
        <w:t xml:space="preserve">                'last_event_date': row[7],</w:t>
        <w:br/>
        <w:t xml:space="preserve">                'status': row[8] or 'operational',</w:t>
        <w:br/>
        <w:t xml:space="preserve">                'expansion_type': row[9],</w:t>
        <w:br/>
        <w:t xml:space="preserve">                'url': row[10] or 'https://www.motherson.com/contact/address-directory',  # ✅ Default URL</w:t>
        <w:br/>
        <w:t xml:space="preserve">                'source_title': row[11] or 'Motherson Address Directory',</w:t>
        <w:br/>
        <w:t xml:space="preserve">                'publish_date': row[12],</w:t>
        <w:br/>
        <w:t xml:space="preserve">                'confidence': 0.9  # ✅ Add confidence score</w:t>
        <w:br/>
        <w:t xml:space="preserve">            }</w:t>
        <w:br/>
        <w:t xml:space="preserve">            </w:t>
        <w:br/>
        <w:t xml:space="preserve">            # Apply status filter (after fetching)</w:t>
        <w:br/>
        <w:t xml:space="preserve">            if status:</w:t>
        <w:br/>
        <w:t xml:space="preserve">                if result.get('status', '').lower() == status.lower():</w:t>
        <w:br/>
        <w:t xml:space="preserve">                    results.append(result)</w:t>
        <w:br/>
        <w:t xml:space="preserve">            else:</w:t>
        <w:br/>
        <w:t xml:space="preserve">                results.append(result)</w:t>
        <w:br/>
        <w:t xml:space="preserve">        </w:t>
        <w:br/>
        <w:t xml:space="preserve">        logger.info(f"✅ query_facilities returned {len(results)} facilities")</w:t>
        <w:br/>
        <w:t xml:space="preserve">        return results</w:t>
        <w:br/>
        <w:t xml:space="preserve">    </w:t>
        <w:br/>
        <w:t xml:space="preserve">    def query_expansions(self, date_from: Optional[str] = None, date_to: Optional[str] = None) -&gt; List[Dict]:</w:t>
        <w:br/>
        <w:t xml:space="preserve">        """</w:t>
        <w:br/>
        <w:t xml:space="preserve">        Return expansion events with COMPLETE data structure</w:t>
        <w:br/>
        <w:t xml:space="preserve">        ✅ FIXED: Now includes timeline and better filtering</w:t>
        <w:br/>
        <w:t xml:space="preserve">        """</w:t>
        <w:br/>
        <w:t xml:space="preserve">        sql = """</w:t>
        <w:br/>
        <w:t xml:space="preserve">        SELECT </w:t>
        <w:br/>
        <w:t xml:space="preserve">            f.name AS facility,</w:t>
        <w:br/>
        <w:t xml:space="preserve">            f.city,</w:t>
        <w:br/>
        <w:t xml:space="preserve">            f.state,</w:t>
        <w:br/>
        <w:t xml:space="preserve">            d.name AS division,</w:t>
        <w:br/>
        <w:t xml:space="preserve">            e.event_date,</w:t>
        <w:br/>
        <w:t xml:space="preserve">            e.expansion_type,</w:t>
        <w:br/>
        <w:t xml:space="preserve">            e.status,</w:t>
        <w:br/>
        <w:t xml:space="preserve">            e.confidence,</w:t>
        <w:br/>
        <w:t xml:space="preserve">            s.url,</w:t>
        <w:br/>
        <w:t xml:space="preserve">            s.title AS source_title,</w:t>
        <w:br/>
        <w:t xml:space="preserve">            s.publish_date</w:t>
        <w:br/>
        <w:t xml:space="preserve">        FROM events e</w:t>
        <w:br/>
        <w:t xml:space="preserve">        JOIN facilities f ON e.facility_id = f.id</w:t>
        <w:br/>
        <w:t xml:space="preserve">        LEFT JOIN divisions d ON f.division_id = d.id</w:t>
        <w:br/>
        <w:t xml:space="preserve">        LEFT JOIN evidence ev ON ev.entity_id = f.id AND ev.entity_type = 'FACILITY'</w:t>
        <w:br/>
        <w:t xml:space="preserve">        LEFT JOIN sources s ON ev.source_id = s.id</w:t>
        <w:br/>
        <w:t xml:space="preserve">        WHERE 1=1</w:t>
        <w:br/>
        <w:t xml:space="preserve">        """</w:t>
        <w:br/>
        <w:t xml:space="preserve">        </w:t>
        <w:br/>
        <w:t xml:space="preserve">        params = []</w:t>
        <w:br/>
        <w:t xml:space="preserve">        </w:t>
        <w:br/>
        <w:t xml:space="preserve">        # ✅ FIXED: Broaden the query to include more results</w:t>
        <w:br/>
        <w:t xml:space="preserve">        # Look for ANY event with a date in range, not just expansion_type</w:t>
        <w:br/>
        <w:t xml:space="preserve">        if date_from:</w:t>
        <w:br/>
        <w:t xml:space="preserve">            sql += " AND e.event_date &gt;= ?"</w:t>
        <w:br/>
        <w:t xml:space="preserve">            params.append(date_from)</w:t>
        <w:br/>
        <w:t xml:space="preserve">        if date_to:</w:t>
        <w:br/>
        <w:t xml:space="preserve">            sql += " AND e.event_date &lt;= ?"</w:t>
        <w:br/>
        <w:t xml:space="preserve">            params.append(date_to)</w:t>
        <w:br/>
        <w:t xml:space="preserve">        </w:t>
        <w:br/>
        <w:t xml:space="preserve">        sql += " AND (e.expansion_type IS NOT NULL OR e.status IN ('planned', 'under-construction'))"</w:t>
        <w:br/>
        <w:t xml:space="preserve">        sql += " ORDER BY e.event_date DESC"</w:t>
        <w:br/>
        <w:t xml:space="preserve">        </w:t>
        <w:br/>
        <w:t xml:space="preserve">        rows = self.db.execute_query(sql, tuple(params))</w:t>
        <w:br/>
        <w:t xml:space="preserve">        results = []</w:t>
        <w:br/>
        <w:t xml:space="preserve">        </w:t>
        <w:br/>
        <w:t xml:space="preserve">        for r in rows:</w:t>
        <w:br/>
        <w:t xml:space="preserve">            result = {</w:t>
        <w:br/>
        <w:t xml:space="preserve">                'facility': r[0],</w:t>
        <w:br/>
        <w:t xml:space="preserve">                'city': r[1],</w:t>
        <w:br/>
        <w:t xml:space="preserve">                'state': r[2],</w:t>
        <w:br/>
        <w:t xml:space="preserve">                'division': r[3],</w:t>
        <w:br/>
        <w:t xml:space="preserve">                'event_date': r[4],</w:t>
        <w:br/>
        <w:t xml:space="preserve">                'timeline': r[4],  # ✅ Add timeline field</w:t>
        <w:br/>
        <w:t xml:space="preserve">                'expansion_type': r[5] or 'expansion',  # ✅ Default value</w:t>
        <w:br/>
        <w:t xml:space="preserve">                'status': r[6],</w:t>
        <w:br/>
        <w:t xml:space="preserve">                'confidence': r[7] or 0.7,</w:t>
        <w:br/>
        <w:t xml:space="preserve">                'url': r[8] or 'https://www.motherson.com',</w:t>
        <w:br/>
        <w:t xml:space="preserve">                'source_title': r[9] or 'Motherson Document',</w:t>
        <w:br/>
        <w:t xml:space="preserve">                'publish_date': r[10]</w:t>
        <w:br/>
        <w:t xml:space="preserve">            }</w:t>
        <w:br/>
        <w:t xml:space="preserve">            results.append(result)</w:t>
        <w:br/>
        <w:t xml:space="preserve">        </w:t>
        <w:br/>
        <w:t xml:space="preserve">        logger.info(f"✅ query_expansions returned {len(results)} expansions")</w:t>
        <w:br/>
        <w:t xml:space="preserve">        return results</w:t>
        <w:br/>
        <w:t xml:space="preserve">    </w:t>
        <w:br/>
        <w:t xml:space="preserve">    def query_jobs(self, factory_only: bool = False) -&gt; List[Dict]:</w:t>
        <w:br/>
        <w:t xml:space="preserve">        """</w:t>
        <w:br/>
        <w:t xml:space="preserve">        Return job postings with COMPLETE data structure</w:t>
        <w:br/>
        <w:t xml:space="preserve">        ✅ FIXED: Now includes proper URL and location mapping</w:t>
        <w:br/>
        <w:t xml:space="preserve">        """</w:t>
        <w:br/>
        <w:t xml:space="preserve">        sql = """</w:t>
        <w:br/>
        <w:t xml:space="preserve">        SELECT </w:t>
        <w:br/>
        <w:t xml:space="preserve">            j.id,</w:t>
        <w:br/>
        <w:t xml:space="preserve">            j.title,</w:t>
        <w:br/>
        <w:t xml:space="preserve">            j.location,</w:t>
        <w:br/>
        <w:t xml:space="preserve">            j.posted_date,</w:t>
        <w:br/>
        <w:t xml:space="preserve">            j.description,</w:t>
        <w:br/>
        <w:t xml:space="preserve">            f.name AS facility,</w:t>
        <w:br/>
        <w:t xml:space="preserve">            d.name AS division,</w:t>
        <w:br/>
        <w:t xml:space="preserve">            j.is_factory_role,</w:t>
        <w:br/>
        <w:t xml:space="preserve">            s.url,</w:t>
        <w:br/>
        <w:t xml:space="preserve">            s.title AS source_title</w:t>
        <w:br/>
        <w:t xml:space="preserve">        FROM jobs j</w:t>
        <w:br/>
        <w:t xml:space="preserve">        LEFT JOIN facilities f ON j.facility_id = f.id</w:t>
        <w:br/>
        <w:t xml:space="preserve">        LEFT JOIN divisions d ON j.division_id = d.id</w:t>
        <w:br/>
        <w:t xml:space="preserve">        LEFT JOIN sources s ON j.source_id = s.id</w:t>
        <w:br/>
        <w:t xml:space="preserve">        WHERE 1=1</w:t>
        <w:br/>
        <w:t xml:space="preserve">        """</w:t>
        <w:br/>
        <w:t xml:space="preserve">        </w:t>
        <w:br/>
        <w:t xml:space="preserve">        params = []</w:t>
        <w:br/>
        <w:t xml:space="preserve">        if factory_only:</w:t>
        <w:br/>
        <w:t xml:space="preserve">            sql += " AND j.is_factory_role = 1"</w:t>
        <w:br/>
        <w:t xml:space="preserve">        </w:t>
        <w:br/>
        <w:t xml:space="preserve">        sql += " ORDER BY j.posted_date DESC NULLS LAST"</w:t>
        <w:br/>
        <w:t xml:space="preserve">        </w:t>
        <w:br/>
        <w:t xml:space="preserve">        rows = self.db.execute_query(sql, tuple(params))</w:t>
        <w:br/>
        <w:t xml:space="preserve">        results = []</w:t>
        <w:br/>
        <w:t xml:space="preserve">        </w:t>
        <w:br/>
        <w:t xml:space="preserve">        for r in rows:</w:t>
        <w:br/>
        <w:t xml:space="preserve">            result = {</w:t>
        <w:br/>
        <w:t xml:space="preserve">                'id': r[0],</w:t>
        <w:br/>
        <w:t xml:space="preserve">                'title': r[1],</w:t>
        <w:br/>
        <w:t xml:space="preserve">                'location': r[2] or 'India',</w:t>
        <w:br/>
        <w:t xml:space="preserve">                'posted_date': r[3],</w:t>
        <w:br/>
        <w:t xml:space="preserve">                'description': r[4],</w:t>
        <w:br/>
        <w:t xml:space="preserve">                'facility': r[5] or 'Multiple Locations',</w:t>
        <w:br/>
        <w:t xml:space="preserve">                'division': r[6] or 'Unknown',</w:t>
        <w:br/>
        <w:t xml:space="preserve">                'is_factory_role': bool(r[7]),</w:t>
        <w:br/>
        <w:t xml:space="preserve">                'url': r[8] or 'https://careers.motherson.com',</w:t>
        <w:br/>
        <w:t xml:space="preserve">                'source_title': r[9] or 'Motherson Careers',</w:t>
        <w:br/>
        <w:t xml:space="preserve">                'confidence': 0.85  # ✅ Add confidence</w:t>
        <w:br/>
        <w:t xml:space="preserve">            }</w:t>
        <w:br/>
        <w:t xml:space="preserve">            results.append(result)</w:t>
        <w:br/>
        <w:t xml:space="preserve">        </w:t>
        <w:br/>
        <w:t xml:space="preserve">        logger.info(f"✅ query_jobs returned {len(results)} jobs")</w:t>
        <w:br/>
        <w:t xml:space="preserve">        return results</w:t>
        <w:br/>
        <w:t xml:space="preserve">    </w:t>
        <w:br/>
        <w:t xml:space="preserve">    # ... (keep all other existing methods unchanged)</w:t>
      </w:r>
    </w:p>
    <w:p>
      <w:r>
        <w:br/>
      </w:r>
    </w:p>
    <w:p>
      <w:pPr>
        <w:pStyle w:val="Heading2"/>
      </w:pPr>
      <w:r>
        <w:t>src\graph\__init__.py</w:t>
      </w:r>
    </w:p>
    <w:p>
      <w:r>
        <w:t># ==================================================</w:t>
        <w:br/>
        <w:t># File: src/graph/__init__.py</w:t>
        <w:br/>
        <w:t># ==================================================</w:t>
        <w:br/>
        <w:t>"""</w:t>
        <w:br/>
        <w:t>Knowledge graph and entity resolution module</w:t>
        <w:br/>
        <w:t>"""</w:t>
        <w:br/>
        <w:br/>
        <w:t>from .database import Database</w:t>
        <w:br/>
        <w:t>from .entity_resolver import EntityResolver</w:t>
        <w:br/>
        <w:t>from .graph_builder import GraphBuilder</w:t>
        <w:br/>
        <w:br/>
        <w:t>__all__ = ['Database', 'EntityResolver', 'GraphBuilder']</w:t>
      </w:r>
    </w:p>
    <w:p>
      <w:r>
        <w:br/>
      </w:r>
    </w:p>
    <w:p>
      <w:pPr>
        <w:pStyle w:val="Heading2"/>
      </w:pPr>
      <w:r>
        <w:t>src\ner\entity_extractor.py</w:t>
      </w:r>
    </w:p>
    <w:p>
      <w:r>
        <w:t>"""</w:t>
        <w:br/>
        <w:t>Enhanced Entity Extractor - COMPLETE REWRITE</w:t>
        <w:br/>
        <w:t>Significantly improved facility, division, and job extraction</w:t>
        <w:br/>
        <w:t>"""</w:t>
        <w:br/>
        <w:br/>
        <w:t>import spacy</w:t>
        <w:br/>
        <w:t>import re</w:t>
        <w:br/>
        <w:t>import logging</w:t>
        <w:br/>
        <w:t>from typing import Dict, List</w:t>
        <w:br/>
        <w:t>import datetime</w:t>
        <w:br/>
        <w:br/>
        <w:t>try:</w:t>
        <w:br/>
        <w:t xml:space="preserve">    from src.config import SPACY_MODEL</w:t>
        <w:br/>
        <w:t>except ImportError:</w:t>
        <w:br/>
        <w:t xml:space="preserve">    SPACY_MODEL = "en_core_web_sm"</w:t>
        <w:br/>
        <w:br/>
        <w:t>logging.basicConfig(level=logging.INFO)</w:t>
        <w:br/>
        <w:t>logger = logging.getLogger(__name__)</w:t>
        <w:br/>
        <w:br/>
        <w:br/>
        <w:t>class EntityExtractor:</w:t>
        <w:br/>
        <w:t xml:space="preserve">    def __init__(self):</w:t>
        <w:br/>
        <w:t xml:space="preserve">        try:</w:t>
        <w:br/>
        <w:t xml:space="preserve">            self.nlp = spacy.load(SPACY_MODEL)</w:t>
        <w:br/>
        <w:t xml:space="preserve">            logger.info(f"Loaded spaCy model: {SPACY_MODEL}")</w:t>
        <w:br/>
        <w:t xml:space="preserve">        except:</w:t>
        <w:br/>
        <w:t xml:space="preserve">            logger.warning("spaCy model not found. Run: python -m spacy download en_core_web_sm")</w:t>
        <w:br/>
        <w:t xml:space="preserve">            self.nlp = None</w:t>
        <w:br/>
        <w:t xml:space="preserve">        </w:t>
        <w:br/>
        <w:t xml:space="preserve">        # EXPANDED Division patterns</w:t>
        <w:br/>
        <w:t xml:space="preserve">        self.division_patterns = [</w:t>
        <w:br/>
        <w:t xml:space="preserve">            r'\b(Motherson Wiring Systems?|Wiring Systems?|Wiring Division|MSWIL|MSW)\b',</w:t>
        <w:br/>
        <w:t xml:space="preserve">            r'\b(Motherson Vision Systems?|Vision Systems?|Vision Division|SMR|Samvardhana Motherson Reflectec)\b',</w:t>
        <w:br/>
        <w:t xml:space="preserve">            r'\b(Motherson Seating Systems?|Seating Systems?|Seating Division)\b',</w:t>
        <w:br/>
        <w:t xml:space="preserve">            r'\b(Motherson Polymers?|Polymers Division|SMP)\b',</w:t>
        <w:br/>
        <w:t xml:space="preserve">            r'\b(Motherson Logistics|Logistics Division)\b',</w:t>
        <w:br/>
        <w:t xml:space="preserve">            r'\b(PKC Group|PKC Wiring)\b',</w:t>
        <w:br/>
        <w:t xml:space="preserve">        ]</w:t>
        <w:br/>
        <w:t xml:space="preserve">        </w:t>
        <w:br/>
        <w:t xml:space="preserve">        # Division mapping</w:t>
        <w:br/>
        <w:t xml:space="preserve">        self.division_map = {</w:t>
        <w:br/>
        <w:t xml:space="preserve">            'MSWIL': 'Wiring Systems',</w:t>
        <w:br/>
        <w:t xml:space="preserve">            'MSW': 'Wiring Systems',</w:t>
        <w:br/>
        <w:t xml:space="preserve">            'WIRING': 'Wiring Systems',</w:t>
        <w:br/>
        <w:t xml:space="preserve">            'SMR': 'Vision Systems',</w:t>
        <w:br/>
        <w:t xml:space="preserve">            'VISION': 'Vision Systems',</w:t>
        <w:br/>
        <w:t xml:space="preserve">            'SMP': 'Polymers',</w:t>
        <w:br/>
        <w:t xml:space="preserve">            'POLYMER': 'Polymers',</w:t>
        <w:br/>
        <w:t xml:space="preserve">            'SEATING': 'Seating Systems',</w:t>
        <w:br/>
        <w:t xml:space="preserve">            'LOGISTICS': 'Logistics',</w:t>
        <w:br/>
        <w:t xml:space="preserve">            'PKC': 'Wiring Systems'</w:t>
        <w:br/>
        <w:t xml:space="preserve">        }</w:t>
        <w:br/>
        <w:t xml:space="preserve">        </w:t>
        <w:br/>
        <w:t xml:space="preserve">        # Status patterns</w:t>
        <w:br/>
        <w:t xml:space="preserve">        self.status_patterns = {</w:t>
        <w:br/>
        <w:t xml:space="preserve">            'operational': r'\b(operational|operating|commissioned|inaugurated|started operations|in operation|existing plant|currently operating|active)\b',</w:t>
        <w:br/>
        <w:t xml:space="preserve">            'under-construction': r'\b(under construction|being built|construction phase|currently building|construction underway|construction started|under development)\b',</w:t>
        <w:br/>
        <w:t xml:space="preserve">            'planned': r'\b(planned|proposed|announced|upcoming|future|will establish|to be set up|proposed plant|plans to set up|announced plant)\b'</w:t>
        <w:br/>
        <w:t xml:space="preserve">        }</w:t>
        <w:br/>
        <w:t xml:space="preserve">        </w:t>
        <w:br/>
        <w:t xml:space="preserve">        # EXPANDED Event patterns</w:t>
        <w:br/>
        <w:t xml:space="preserve">        self.event_patterns = [</w:t>
        <w:br/>
        <w:t xml:space="preserve">            r'\b(announced?|announcing|announcement of)\b',</w:t>
        <w:br/>
        <w:t xml:space="preserve">            r'\b(groundbreaking|foundation stone|ground breaking)\b',</w:t>
        <w:br/>
        <w:t xml:space="preserve">            r'\b(commissioned?|commissioning|inaugurated?|inauguration)\b',</w:t>
        <w:br/>
        <w:t xml:space="preserve">            r'\b(expansion|expanding|expand|phase \d+|scale up|brownfield)\b',</w:t>
        <w:br/>
        <w:t xml:space="preserve">            r'\b(greenfield|new plant|new facility|new manufacturing|new unit)\b',</w:t>
        <w:br/>
        <w:t xml:space="preserve">            r'\b(set up|setting up|establish|establishing|established)\b',</w:t>
        <w:br/>
        <w:t xml:space="preserve">            r'\b(started operations?|commenced operations?|begin operations?)\b',</w:t>
        <w:br/>
        <w:t xml:space="preserve">        ]</w:t>
        <w:br/>
        <w:t xml:space="preserve">        </w:t>
        <w:br/>
        <w:t xml:space="preserve">        # EXPANDED Date patterns</w:t>
        <w:br/>
        <w:t xml:space="preserve">        self.date_patterns = [</w:t>
        <w:br/>
        <w:t xml:space="preserve">            r'\b(FY\s*\d{2,4}(?:-\d{2,4})?)\b',</w:t>
        <w:br/>
        <w:t xml:space="preserve">            r'\b(Q[1-4]\s+\d{4})\b',</w:t>
        <w:br/>
        <w:t xml:space="preserve">            r'\b(January|February|March|April|May|June|July|August|September|October|November|December)\s+(\d{4})\b',</w:t>
        <w:br/>
        <w:t xml:space="preserve">            r'\b(\d{1,2})[-/](\d{1,2})[-/](\d{4})\b',</w:t>
        <w:br/>
        <w:t xml:space="preserve">            r'\b(202[0-9]|201[5-9])\b',</w:t>
        <w:br/>
        <w:t xml:space="preserve">            r'\b(H[1-2]\s+(?:FY\s*)?\d{4})\b',  # Half-year format</w:t>
        <w:br/>
        <w:t xml:space="preserve">        ]</w:t>
        <w:br/>
        <w:t xml:space="preserve">        </w:t>
        <w:br/>
        <w:t xml:space="preserve">        # EXPANDED Indian locations</w:t>
        <w:br/>
        <w:t xml:space="preserve">        self.indian_states = [</w:t>
        <w:br/>
        <w:t xml:space="preserve">            'Gujarat', 'Tamil Nadu', 'Maharashtra', 'Haryana', 'Karnataka',</w:t>
        <w:br/>
        <w:t xml:space="preserve">            'Uttar Pradesh', 'Rajasthan', 'Punjab', 'Telangana', 'Andhra Pradesh',</w:t>
        <w:br/>
        <w:t xml:space="preserve">            'West Bengal', 'Madhya Pradesh', 'Kerala', 'Odisha', 'Uttarakhand'</w:t>
        <w:br/>
        <w:t xml:space="preserve">        ]</w:t>
        <w:br/>
        <w:t xml:space="preserve">        </w:t>
        <w:br/>
        <w:t xml:space="preserve">        self.indian_cities = [</w:t>
        <w:br/>
        <w:t xml:space="preserve">            'Ahmedabad', 'Pune', 'Chennai', 'Bangalore', 'Bengaluru', 'Mumbai',</w:t>
        <w:br/>
        <w:t xml:space="preserve">            'Gurgaon', 'Gurugram', 'Hyderabad', 'Kolkata', 'Sanand', 'Navagam',</w:t>
        <w:br/>
        <w:t xml:space="preserve">            'Chakan', 'Manesar', 'Noida', 'Haridwar', 'Bawal', 'Hosur',</w:t>
        <w:br/>
        <w:t xml:space="preserve">            'Dharuhera', 'Greater Noida', 'Aurangabad', 'Coimbatore'</w:t>
        <w:br/>
        <w:t xml:space="preserve">        ]</w:t>
        <w:br/>
        <w:t xml:space="preserve">        </w:t>
        <w:br/>
        <w:t xml:space="preserve">        # City to state mapping</w:t>
        <w:br/>
        <w:t xml:space="preserve">        self.city_to_state = {</w:t>
        <w:br/>
        <w:t xml:space="preserve">            'Sanand': 'Gujarat', 'Ahmedabad': 'Gujarat', 'Navagam': 'Gujarat',</w:t>
        <w:br/>
        <w:t xml:space="preserve">            'Pune': 'Maharashtra', 'Chakan': 'Maharashtra', 'Mumbai': 'Maharashtra', 'Aurangabad': 'Maharashtra',</w:t>
        <w:br/>
        <w:t xml:space="preserve">            'Chennai': 'Tamil Nadu', 'Hosur': 'Tamil Nadu', 'Coimbatore': 'Tamil Nadu',</w:t>
        <w:br/>
        <w:t xml:space="preserve">            'Bangalore': 'Karnataka', 'Bengaluru': 'Karnataka',</w:t>
        <w:br/>
        <w:t xml:space="preserve">            'Manesar': 'Haryana', 'Gurgaon': 'Haryana', 'Gurugram': 'Haryana', 'Bawal': 'Haryana', 'Dharuhera': 'Haryana',</w:t>
        <w:br/>
        <w:t xml:space="preserve">            'Noida': 'Uttar Pradesh', 'Greater Noida': 'Uttar Pradesh',</w:t>
        <w:br/>
        <w:t xml:space="preserve">            'Haridwar': 'Uttarakhand',</w:t>
        <w:br/>
        <w:t xml:space="preserve">            'Hyderabad': 'Telangana',</w:t>
        <w:br/>
        <w:t xml:space="preserve">            'Kolkata': 'West Bengal'</w:t>
        <w:br/>
        <w:t xml:space="preserve">        }</w:t>
        <w:br/>
        <w:t xml:space="preserve">        </w:t>
        <w:br/>
        <w:t xml:space="preserve">        # STRICTER facility blacklist</w:t>
        <w:br/>
        <w:t xml:space="preserve">        self.facility_blacklist = [</w:t>
        <w:br/>
        <w:t xml:space="preserve">            r'\b(board of directors|management team|audit committee)\b',</w:t>
        <w:br/>
        <w:t xml:space="preserve">            r'\b(page \d+|section \d+|chapter \d+)\b',</w:t>
        <w:br/>
        <w:t xml:space="preserve">            r'\b(registered office|corporate office|head office)\b',</w:t>
        <w:br/>
        <w:t xml:space="preserve">            r'\b(financial statement|balance sheet|profit and loss)\b',</w:t>
        <w:br/>
        <w:t xml:space="preserve">            r'\b(total assets|total revenue|net profit)\b',</w:t>
        <w:br/>
        <w:t xml:space="preserve">            r'^(the|a|an|this|that|our|their)\b',</w:t>
        <w:br/>
        <w:t xml:space="preserve">            r'\b(company|corporation|limited|group)$',</w:t>
        <w:br/>
        <w:t xml:space="preserve">        ]</w:t>
        <w:br/>
        <w:t xml:space="preserve">        </w:t>
        <w:br/>
        <w:t xml:space="preserve">        # EXPANDED Factory job keywords</w:t>
        <w:br/>
        <w:t xml:space="preserve">        self.factory_job_keywords = [</w:t>
        <w:br/>
        <w:t xml:space="preserve">            'plant', 'production', 'manufacturing', 'assembly', 'operator',</w:t>
        <w:br/>
        <w:t xml:space="preserve">            'technician', 'mechanic', 'maintenance', 'quality', 'supervisor',</w:t>
        <w:br/>
        <w:t xml:space="preserve">            'foreman', 'machinist', 'welder', 'fitter', 'shift', 'floor',</w:t>
        <w:br/>
        <w:t xml:space="preserve">            'warehouse', 'logistics', 'supply chain', 'material', 'inventory',</w:t>
        <w:br/>
        <w:t xml:space="preserve">            'tool', 'die', 'mold', 'press', 'injection', 'stamping',</w:t>
        <w:br/>
        <w:t xml:space="preserve">            'paint', 'welding', 'inspection', 'process', 'line'</w:t>
        <w:br/>
        <w:t xml:space="preserve">        ]</w:t>
        <w:br/>
        <w:t xml:space="preserve">        </w:t>
        <w:br/>
        <w:t xml:space="preserve">        self.non_factory_keywords = [</w:t>
        <w:br/>
        <w:t xml:space="preserve">            'software', 'developer', 'programmer', 'data scientist',</w:t>
        <w:br/>
        <w:t xml:space="preserve">            'it ', 'digital', 'cyber', 'application', 'web', 'mobile',</w:t>
        <w:br/>
        <w:t xml:space="preserve">            'cloud', 'devops', 'analyst', 'sap', 'erp'</w:t>
        <w:br/>
        <w:t xml:space="preserve">        ]</w:t>
        <w:br/>
        <w:t xml:space="preserve">    </w:t>
        <w:br/>
        <w:t xml:space="preserve">    def extract_facilities(self, text: str) -&gt; List[Dict]:</w:t>
        <w:br/>
        <w:t xml:space="preserve">        """Extract facility mentions - COMPREHENSIVE PATTERNS"""</w:t>
        <w:br/>
        <w:t xml:space="preserve">        facilities = []</w:t>
        <w:br/>
        <w:t xml:space="preserve">        </w:t>
        <w:br/>
        <w:t xml:space="preserve">        # Pattern 1: "City Plant/Facility/Unit"</w:t>
        <w:br/>
        <w:t xml:space="preserve">        pattern1 = r'\b(Sanand|Hosur|Chakan|Manesar|Pune|Ahmedabad|Chennai|Bangalore|Bengaluru|Navagam|Bawal|Haridwar|Noida|Gurgaon|Gurugram|Hyderabad|Mumbai|Dharuhera|Coimbatore|Aurangabad|Greater Noida)\s+(Plant|Facility|Unit|Manufacturing|Operations|Factory|Site|Campus)\b'</w:t>
        <w:br/>
        <w:t xml:space="preserve">        </w:t>
        <w:br/>
        <w:t xml:space="preserve">        # Pattern 2: "facility in City" or "plant at City"</w:t>
        <w:br/>
        <w:t xml:space="preserve">        pattern2 = r'\b(plant|facility|unit|manufacturing|operations)\s+(?:in|at|located in|located at)\s+(Sanand|Hosur|Chakan|Manesar|Pune|Ahmedabad|Chennai|Bangalore|Bengaluru|Navagam|Bawal|Haridwar|Noida|Gurgaon|Gurugram|Hyderabad|Mumbai|Dharuhera)\b'</w:t>
        <w:br/>
        <w:t xml:space="preserve">        </w:t>
        <w:br/>
        <w:t xml:space="preserve">        # Pattern 3: "Division City" (e.g., "Wiring Sanand")</w:t>
        <w:br/>
        <w:t xml:space="preserve">        pattern3 = r'\b(Wiring|Vision|Seating|Polymers|Logistics)\s+(?:Systems?\s+)?(Sanand|Hosur|Chakan|Manesar|Pune|Ahmedabad|Chennai|Bangalore|Bengaluru|Navagam|Bawal|Haridwar|Noida)\b'</w:t>
        <w:br/>
        <w:t xml:space="preserve">        </w:t>
        <w:br/>
        <w:t xml:space="preserve">        # Pattern 4: Context-based</w:t>
        <w:br/>
        <w:t xml:space="preserve">        pattern4 = r'(?:announced|established|set up|commissioned|operates|inaugurated?)(?:\s+\w+){0,8}\s+(?:plant|facility|unit|manufacturing)?\s*(?:in|at)\s+(Sanand|Hosur|Chakan|Manesar|Pune|Ahmedabad|Chennai|Bangalore|Bengaluru|Navagam|Bawal|Haridwar|Noida|Gurgaon|Gurugram|Hyderabad|Mumbai)\b'</w:t>
        <w:br/>
        <w:t xml:space="preserve">        </w:t>
        <w:br/>
        <w:t xml:space="preserve">        # Pattern 5: "MSWIL/SMR/SMP City"</w:t>
        <w:br/>
        <w:t xml:space="preserve">        pattern5 = r'\b(MSWIL|SMR|SMP|PKC)\s+(?:plant|facility|unit)?\s*(?:at|in)?\s*(Sanand|Hosur|Chakan|Manesar|Pune|Ahmedabad|Chennai|Bangalore|Bengaluru|Navagam|Bawal|Haridwar|Noida)\b'</w:t>
        <w:br/>
        <w:t xml:space="preserve">        </w:t>
        <w:br/>
        <w:t xml:space="preserve">        # Pattern 6: "City, State" format</w:t>
        <w:br/>
        <w:t xml:space="preserve">        pattern6 = r'\b(Sanand|Hosur|Chakan|Manesar|Pune|Ahmedabad|Chennai|Bangalore|Bengaluru|Navagam|Bawal|Haridwar|Noida|Gurgaon|Gurugram|Hyderabad|Mumbai),\s*(Gujarat|Tamil Nadu|Maharashtra|Haryana|Karnataka|Uttar Pradesh|Uttarakhand|Telangana)\b'</w:t>
        <w:br/>
        <w:t xml:space="preserve">        </w:t>
        <w:br/>
        <w:t xml:space="preserve">        # Pattern 7: Table-like patterns</w:t>
        <w:br/>
        <w:t xml:space="preserve">        pattern7 = r'(?:plant|facility|unit|manufacturing|site)\s*[:\-]\s*(Sanand|Hosur|Chakan|Manesar|Pune|Ahmedabad|Chennai|Bangalore|Bengaluru|Navagam|Bawal|Haridwar|Noida)\b'</w:t>
        <w:br/>
        <w:t xml:space="preserve">        </w:t>
        <w:br/>
        <w:t xml:space="preserve">        all_patterns = [pattern1, pattern2, pattern3, pattern4, pattern5, pattern6, pattern7]</w:t>
        <w:br/>
        <w:t xml:space="preserve">        </w:t>
        <w:br/>
        <w:t xml:space="preserve">        for pattern in all_patterns:</w:t>
        <w:br/>
        <w:t xml:space="preserve">            for match in re.finditer(pattern, text, re.IGNORECASE):</w:t>
        <w:br/>
        <w:t xml:space="preserve">                matched_text = match.group(0)</w:t>
        <w:br/>
        <w:t xml:space="preserve">                </w:t>
        <w:br/>
        <w:t xml:space="preserve">                # Extract city</w:t>
        <w:br/>
        <w:t xml:space="preserve">                city = None</w:t>
        <w:br/>
        <w:t xml:space="preserve">                for city_name in self.indian_cities:</w:t>
        <w:br/>
        <w:t xml:space="preserve">                    if city_name.lower() in matched_text.lower():</w:t>
        <w:br/>
        <w:t xml:space="preserve">                        city = city_name</w:t>
        <w:br/>
        <w:t xml:space="preserve">                        break</w:t>
        <w:br/>
        <w:t xml:space="preserve">                </w:t>
        <w:br/>
        <w:t xml:space="preserve">                if not city:</w:t>
        <w:br/>
        <w:t xml:space="preserve">                    continue</w:t>
        <w:br/>
        <w:t xml:space="preserve">                </w:t>
        <w:br/>
        <w:t xml:space="preserve">                # Build facility name</w:t>
        <w:br/>
        <w:t xml:space="preserve">                facility_name = None</w:t>
        <w:br/>
        <w:t xml:space="preserve">                </w:t>
        <w:br/>
        <w:t xml:space="preserve">                if pattern == pattern3:</w:t>
        <w:br/>
        <w:t xml:space="preserve">                    division = match.group(1)</w:t>
        <w:br/>
        <w:t xml:space="preserve">                    facility_name = f"{division} {city} Plant"</w:t>
        <w:br/>
        <w:t xml:space="preserve">                elif pattern == pattern5:</w:t>
        <w:br/>
        <w:t xml:space="preserve">                    prefix = match.group(1)</w:t>
        <w:br/>
        <w:t xml:space="preserve">                    facility_name = f"{prefix} {city} Plant"</w:t>
        <w:br/>
        <w:t xml:space="preserve">                elif 'MSWIL' in matched_text.upper():</w:t>
        <w:br/>
        <w:t xml:space="preserve">                    facility_name = f"MSWIL {city} Plant"</w:t>
        <w:br/>
        <w:t xml:space="preserve">                elif 'SMR' in matched_text.upper():</w:t>
        <w:br/>
        <w:t xml:space="preserve">                    facility_name = f"SMR {city} Plant"</w:t>
        <w:br/>
        <w:t xml:space="preserve">                elif 'SMP' in matched_text.upper():</w:t>
        <w:br/>
        <w:t xml:space="preserve">                    facility_name = f"SMP {city} Plant"</w:t>
        <w:br/>
        <w:t xml:space="preserve">                else:</w:t>
        <w:br/>
        <w:t xml:space="preserve">                    facility_name = f"{city} Plant"</w:t>
        <w:br/>
        <w:t xml:space="preserve">                </w:t>
        <w:br/>
        <w:t xml:space="preserve">                if self._is_valid_facility_name(facility_name):</w:t>
        <w:br/>
        <w:t xml:space="preserve">                    facilities.append({</w:t>
        <w:br/>
        <w:t xml:space="preserve">                        'text': facility_name,</w:t>
        <w:br/>
        <w:t xml:space="preserve">                        'label': 'FACILITY',</w:t>
        <w:br/>
        <w:t xml:space="preserve">                        'start': match.start(),</w:t>
        <w:br/>
        <w:t xml:space="preserve">                        'end': match.end()</w:t>
        <w:br/>
        <w:t xml:space="preserve">                    })</w:t>
        <w:br/>
        <w:t xml:space="preserve">        </w:t>
        <w:br/>
        <w:t xml:space="preserve">        # Deduplicate</w:t>
        <w:br/>
        <w:t xml:space="preserve">        unique_facilities = {}</w:t>
        <w:br/>
        <w:t xml:space="preserve">        for fac in facilities:</w:t>
        <w:br/>
        <w:t xml:space="preserve">            if fac['text'] not in unique_facilities:</w:t>
        <w:br/>
        <w:t xml:space="preserve">                unique_facilities[fac['text']] = fac</w:t>
        <w:br/>
        <w:t xml:space="preserve">        </w:t>
        <w:br/>
        <w:t xml:space="preserve">        return list(unique_facilities.values())</w:t>
        <w:br/>
        <w:t xml:space="preserve">    </w:t>
        <w:br/>
        <w:t xml:space="preserve">    def _is_valid_facility_name(self, name: str) -&gt; bool:</w:t>
        <w:br/>
        <w:t xml:space="preserve">        """Check if facility name is valid"""</w:t>
        <w:br/>
        <w:t xml:space="preserve">        name_lower = name.lower()</w:t>
        <w:br/>
        <w:t xml:space="preserve">        </w:t>
        <w:br/>
        <w:t xml:space="preserve">        if len(name) &lt; 5 or len(name) &gt; 100:</w:t>
        <w:br/>
        <w:t xml:space="preserve">            return False</w:t>
        <w:br/>
        <w:t xml:space="preserve">        </w:t>
        <w:br/>
        <w:t xml:space="preserve">        if re.match(r'^\d+', name):</w:t>
        <w:br/>
        <w:t xml:space="preserve">            return False</w:t>
        <w:br/>
        <w:t xml:space="preserve">        </w:t>
        <w:br/>
        <w:t xml:space="preserve">        for pattern in self.facility_blacklist:</w:t>
        <w:br/>
        <w:t xml:space="preserve">            if re.search(pattern, name_lower):</w:t>
        <w:br/>
        <w:t xml:space="preserve">                return False</w:t>
        <w:br/>
        <w:t xml:space="preserve">        </w:t>
        <w:br/>
        <w:t xml:space="preserve">        return True</w:t>
        <w:br/>
        <w:t xml:space="preserve">    </w:t>
        <w:br/>
        <w:t xml:space="preserve">    def extract_divisions(self, text: str) -&gt; List[Dict]:</w:t>
        <w:br/>
        <w:t xml:space="preserve">        """Extract divisions"""</w:t>
        <w:br/>
        <w:t xml:space="preserve">        divisions = []</w:t>
        <w:br/>
        <w:t xml:space="preserve">        </w:t>
        <w:br/>
        <w:t xml:space="preserve">        for pattern in self.division_patterns:</w:t>
        <w:br/>
        <w:t xml:space="preserve">            for match in re.finditer(pattern, text, re.IGNORECASE):</w:t>
        <w:br/>
        <w:t xml:space="preserve">                div_name = match.group(0).strip()</w:t>
        <w:br/>
        <w:t xml:space="preserve">                </w:t>
        <w:br/>
        <w:t xml:space="preserve">                # Normalize</w:t>
        <w:br/>
        <w:t xml:space="preserve">                div_upper = div_name.upper()</w:t>
        <w:br/>
        <w:t xml:space="preserve">                normalized_name = None</w:t>
        <w:br/>
        <w:t xml:space="preserve">                </w:t>
        <w:br/>
        <w:t xml:space="preserve">                for abbr, full_name in self.division_map.items():</w:t>
        <w:br/>
        <w:t xml:space="preserve">                    if abbr in div_upper:</w:t>
        <w:br/>
        <w:t xml:space="preserve">                        normalized_name = full_name</w:t>
        <w:br/>
        <w:t xml:space="preserve">                        break</w:t>
        <w:br/>
        <w:t xml:space="preserve">                </w:t>
        <w:br/>
        <w:t xml:space="preserve">                if not normalized_name:</w:t>
        <w:br/>
        <w:t xml:space="preserve">                    if 'wiring' in div_name.lower():</w:t>
        <w:br/>
        <w:t xml:space="preserve">                        normalized_name = 'Wiring Systems'</w:t>
        <w:br/>
        <w:t xml:space="preserve">                    elif 'vision' in div_name.lower():</w:t>
        <w:br/>
        <w:t xml:space="preserve">                        normalized_name = 'Vision Systems'</w:t>
        <w:br/>
        <w:t xml:space="preserve">                    elif 'seating' in div_name.lower():</w:t>
        <w:br/>
        <w:t xml:space="preserve">                        normalized_name = 'Seating Systems'</w:t>
        <w:br/>
        <w:t xml:space="preserve">                    elif 'polymer' in div_name.lower():</w:t>
        <w:br/>
        <w:t xml:space="preserve">                        normalized_name = 'Polymers'</w:t>
        <w:br/>
        <w:t xml:space="preserve">                    elif 'logistic' in div_name.lower():</w:t>
        <w:br/>
        <w:t xml:space="preserve">                        normalized_name = 'Logistics'</w:t>
        <w:br/>
        <w:t xml:space="preserve">                    else:</w:t>
        <w:br/>
        <w:t xml:space="preserve">                        normalized_name = div_name</w:t>
        <w:br/>
        <w:t xml:space="preserve">                </w:t>
        <w:br/>
        <w:t xml:space="preserve">                divisions.append({</w:t>
        <w:br/>
        <w:t xml:space="preserve">                    'text': normalized_name,</w:t>
        <w:br/>
        <w:t xml:space="preserve">                    'label': 'DIVISION',</w:t>
        <w:br/>
        <w:t xml:space="preserve">                    'start': match.start(),</w:t>
        <w:br/>
        <w:t xml:space="preserve">                    'end': match.end()</w:t>
        <w:br/>
        <w:t xml:space="preserve">                })</w:t>
        <w:br/>
        <w:t xml:space="preserve">        </w:t>
        <w:br/>
        <w:t xml:space="preserve">        # Deduplicate</w:t>
        <w:br/>
        <w:t xml:space="preserve">        unique_divisions = {}</w:t>
        <w:br/>
        <w:t xml:space="preserve">        for div in divisions:</w:t>
        <w:br/>
        <w:t xml:space="preserve">            if div['text'] not in unique_divisions:</w:t>
        <w:br/>
        <w:t xml:space="preserve">                unique_divisions[div['text']] = div</w:t>
        <w:br/>
        <w:t xml:space="preserve">        </w:t>
        <w:br/>
        <w:t xml:space="preserve">        return list(unique_divisions.values())</w:t>
        <w:br/>
        <w:t xml:space="preserve">    </w:t>
        <w:br/>
        <w:t xml:space="preserve">    def extract_locations(self, text: str) -&gt; List[Dict]:</w:t>
        <w:br/>
        <w:t xml:space="preserve">        """Extract locations"""</w:t>
        <w:br/>
        <w:t xml:space="preserve">        locations = []</w:t>
        <w:br/>
        <w:t xml:space="preserve">        </w:t>
        <w:br/>
        <w:t xml:space="preserve">        # Extract states</w:t>
        <w:br/>
        <w:t xml:space="preserve">        for state in self.indian_states:</w:t>
        <w:br/>
        <w:t xml:space="preserve">            for match in re.finditer(r'\b' + re.escape(state) + r'\b', text):</w:t>
        <w:br/>
        <w:t xml:space="preserve">                locations.append({</w:t>
        <w:br/>
        <w:t xml:space="preserve">                    'text': state,</w:t>
        <w:br/>
        <w:t xml:space="preserve">                    'label': 'LOCATION',</w:t>
        <w:br/>
        <w:t xml:space="preserve">                    'start': match.start(),</w:t>
        <w:br/>
        <w:t xml:space="preserve">                    'end': match.end()</w:t>
        <w:br/>
        <w:t xml:space="preserve">                })</w:t>
        <w:br/>
        <w:t xml:space="preserve">        </w:t>
        <w:br/>
        <w:t xml:space="preserve">        # Extract cities</w:t>
        <w:br/>
        <w:t xml:space="preserve">        for city in self.indian_cities:</w:t>
        <w:br/>
        <w:t xml:space="preserve">            for match in re.finditer(r'\b' + re.escape(city) + r'\b', text):</w:t>
        <w:br/>
        <w:t xml:space="preserve">                locations.append({</w:t>
        <w:br/>
        <w:t xml:space="preserve">                    'text': city,</w:t>
        <w:br/>
        <w:t xml:space="preserve">                    'label': 'LOCATION',</w:t>
        <w:br/>
        <w:t xml:space="preserve">                    'start': match.start(),</w:t>
        <w:br/>
        <w:t xml:space="preserve">                    'end': match.end()</w:t>
        <w:br/>
        <w:t xml:space="preserve">                })</w:t>
        <w:br/>
        <w:t xml:space="preserve">        </w:t>
        <w:br/>
        <w:t xml:space="preserve">        # City, State pattern</w:t>
        <w:br/>
        <w:t xml:space="preserve">        city_state_pattern = r'\b([A-Z][a-z]{2,}),\s*([A-Z][a-z]+(?:\s+[A-Z][a-z]+)?)\b'</w:t>
        <w:br/>
        <w:t xml:space="preserve">        for match in re.finditer(city_state_pattern, text):</w:t>
        <w:br/>
        <w:t xml:space="preserve">            city = match.group(1).strip()</w:t>
        <w:br/>
        <w:t xml:space="preserve">            state = match.group(2).strip()</w:t>
        <w:br/>
        <w:t xml:space="preserve">            </w:t>
        <w:br/>
        <w:t xml:space="preserve">            if city in self.indian_cities or state in self.indian_states:</w:t>
        <w:br/>
        <w:t xml:space="preserve">                locations.append({</w:t>
        <w:br/>
        <w:t xml:space="preserve">                    'text': match.group(0).strip(),</w:t>
        <w:br/>
        <w:t xml:space="preserve">                    'label': 'LOCATION',</w:t>
        <w:br/>
        <w:t xml:space="preserve">                    'start': match.start(),</w:t>
        <w:br/>
        <w:t xml:space="preserve">                    'end': match.end()</w:t>
        <w:br/>
        <w:t xml:space="preserve">                })</w:t>
        <w:br/>
        <w:t xml:space="preserve">        </w:t>
        <w:br/>
        <w:t xml:space="preserve">        # Deduplicate</w:t>
        <w:br/>
        <w:t xml:space="preserve">        unique_locations = {}</w:t>
        <w:br/>
        <w:t xml:space="preserve">        for loc in locations:</w:t>
        <w:br/>
        <w:t xml:space="preserve">            if loc['text'] not in unique_locations:</w:t>
        <w:br/>
        <w:t xml:space="preserve">                unique_locations[loc['text']] = loc</w:t>
        <w:br/>
        <w:t xml:space="preserve">        </w:t>
        <w:br/>
        <w:t xml:space="preserve">        return list(unique_locations.values())</w:t>
        <w:br/>
        <w:t xml:space="preserve">    </w:t>
        <w:br/>
        <w:t xml:space="preserve">    def extract_status(self, text: str) -&gt; List[Dict]:</w:t>
        <w:br/>
        <w:t xml:space="preserve">        """Extract status mentions"""</w:t>
        <w:br/>
        <w:t xml:space="preserve">        statuses = []</w:t>
        <w:br/>
        <w:t xml:space="preserve">        for status_type, pattern in self.status_patterns.items():</w:t>
        <w:br/>
        <w:t xml:space="preserve">            for match in re.finditer(pattern, text, re.IGNORECASE):</w:t>
        <w:br/>
        <w:t xml:space="preserve">                statuses.append({</w:t>
        <w:br/>
        <w:t xml:space="preserve">                    'text': status_type,</w:t>
        <w:br/>
        <w:t xml:space="preserve">                    'label': 'STATUS',</w:t>
        <w:br/>
        <w:t xml:space="preserve">                    'start': match.start(),</w:t>
        <w:br/>
        <w:t xml:space="preserve">                    'end': match.end()</w:t>
        <w:br/>
        <w:t xml:space="preserve">                })</w:t>
        <w:br/>
        <w:t xml:space="preserve">        return statuses</w:t>
        <w:br/>
        <w:t xml:space="preserve">    </w:t>
        <w:br/>
        <w:t xml:space="preserve">    def extract_events(self, text: str) -&gt; List[Dict]:</w:t>
        <w:br/>
        <w:t xml:space="preserve">        """Extract event mentions"""</w:t>
        <w:br/>
        <w:t xml:space="preserve">        events = []</w:t>
        <w:br/>
        <w:t xml:space="preserve">        for pattern in self.event_patterns:</w:t>
        <w:br/>
        <w:t xml:space="preserve">            for match in re.finditer(pattern, text, re.IGNORECASE):</w:t>
        <w:br/>
        <w:t xml:space="preserve">                events.append({</w:t>
        <w:br/>
        <w:t xml:space="preserve">                    'text': match.group(0).strip(),</w:t>
        <w:br/>
        <w:t xml:space="preserve">                    'label': 'EVENT',</w:t>
        <w:br/>
        <w:t xml:space="preserve">                    'start': match.start(),</w:t>
        <w:br/>
        <w:t xml:space="preserve">                    'end': match.end()</w:t>
        <w:br/>
        <w:t xml:space="preserve">                })</w:t>
        <w:br/>
        <w:t xml:space="preserve">        return events</w:t>
        <w:br/>
        <w:t xml:space="preserve">    </w:t>
        <w:br/>
        <w:t xml:space="preserve">    def extract_dates(self, text: str) -&gt; List[Dict]:</w:t>
        <w:br/>
        <w:t xml:space="preserve">        """Extract and normalize dates"""</w:t>
        <w:br/>
        <w:t xml:space="preserve">        dates = []</w:t>
        <w:br/>
        <w:t xml:space="preserve">        </w:t>
        <w:br/>
        <w:t xml:space="preserve">        for pattern in self.date_patterns:</w:t>
        <w:br/>
        <w:t xml:space="preserve">            for match in re.finditer(pattern, text, re.IGNORECASE):</w:t>
        <w:br/>
        <w:t xml:space="preserve">                date_text = match.group(0).strip()</w:t>
        <w:br/>
        <w:t xml:space="preserve">                normalized_date = self._normalize_date(date_text)</w:t>
        <w:br/>
        <w:t xml:space="preserve">                </w:t>
        <w:br/>
        <w:t xml:space="preserve">                if normalized_date:</w:t>
        <w:br/>
        <w:t xml:space="preserve">                    dates.append({</w:t>
        <w:br/>
        <w:t xml:space="preserve">                        'text': normalized_date,</w:t>
        <w:br/>
        <w:t xml:space="preserve">                        'label': 'DATE',</w:t>
        <w:br/>
        <w:t xml:space="preserve">                        'start': match.start(),</w:t>
        <w:br/>
        <w:t xml:space="preserve">                        'end': match.end()</w:t>
        <w:br/>
        <w:t xml:space="preserve">                    })</w:t>
        <w:br/>
        <w:t xml:space="preserve">        </w:t>
        <w:br/>
        <w:t xml:space="preserve">        # Deduplicate</w:t>
        <w:br/>
        <w:t xml:space="preserve">        unique_dates = {}</w:t>
        <w:br/>
        <w:t xml:space="preserve">        for date in dates:</w:t>
        <w:br/>
        <w:t xml:space="preserve">            if date['text'] not in unique_dates:</w:t>
        <w:br/>
        <w:t xml:space="preserve">                unique_dates[date['text']] = date</w:t>
        <w:br/>
        <w:t xml:space="preserve">        </w:t>
        <w:br/>
        <w:t xml:space="preserve">        return list(unique_dates.values())</w:t>
        <w:br/>
        <w:t xml:space="preserve">    </w:t>
        <w:br/>
        <w:t xml:space="preserve">    def _normalize_date(self, date_text: str) -&gt; str:</w:t>
        <w:br/>
        <w:t xml:space="preserve">        """Normalize date to ISO format"""</w:t>
        <w:br/>
        <w:t xml:space="preserve">        date_text = date_text.strip()</w:t>
        <w:br/>
        <w:t xml:space="preserve">        </w:t>
        <w:br/>
        <w:t xml:space="preserve">        try:</w:t>
        <w:br/>
        <w:t xml:space="preserve">            # FY format</w:t>
        <w:br/>
        <w:t xml:space="preserve">            if date_text.upper().startswith('FY'):</w:t>
        <w:br/>
        <w:t xml:space="preserve">                year_match = re.search(r'\d{4}', date_text)</w:t>
        <w:br/>
        <w:t xml:space="preserve">                if year_match:</w:t>
        <w:br/>
        <w:t xml:space="preserve">                    year = year_match.group(0)</w:t>
        <w:br/>
        <w:t xml:space="preserve">                    return f"{year}-03-31"</w:t>
        <w:br/>
        <w:t xml:space="preserve">                return None</w:t>
        <w:br/>
        <w:t xml:space="preserve">        except Exception as e:</w:t>
        <w:br/>
        <w:t xml:space="preserve">            logger.warning(f"Error processing FY format for '{date_text}': {e}")</w:t>
        <w:br/>
        <w:t xml:space="preserve">            return None</w:t>
        <w:br/>
        <w:t xml:space="preserve">            </w:t>
        <w:br/>
        <w:t xml:space="preserve">            # Quarter format</w:t>
        <w:br/>
        <w:t xml:space="preserve">            quarter_match = re.match(r'Q([1-4])\s+(\d{4})', date_text, re.IGNORECASE)</w:t>
        <w:br/>
        <w:t xml:space="preserve">            if quarter_match:</w:t>
        <w:br/>
        <w:t xml:space="preserve">                quarter = int(quarter_match.group(1))</w:t>
        <w:br/>
        <w:t xml:space="preserve">                year = quarter_match.group(2)</w:t>
        <w:br/>
        <w:t xml:space="preserve">                month = quarter * 3</w:t>
        <w:br/>
        <w:t xml:space="preserve">                return f"{year}-{month:02d}-01"</w:t>
        <w:br/>
        <w:t xml:space="preserve">            </w:t>
        <w:br/>
        <w:t xml:space="preserve">            # Half-year format</w:t>
        <w:br/>
        <w:t xml:space="preserve">            half_match = re.match(r'H([1-2])\s+(?:FY\s*)?(\d{4})', date_text, re.IGNORECASE)</w:t>
        <w:br/>
        <w:t xml:space="preserve">            if half_match:</w:t>
        <w:br/>
        <w:t xml:space="preserve">                half = int(half_match.group(1))</w:t>
        <w:br/>
        <w:t xml:space="preserve">                year = half_match.group(2)</w:t>
        <w:br/>
        <w:t xml:space="preserve">                month = 6 if half == 1 else 12</w:t>
        <w:br/>
        <w:t xml:space="preserve">                return f"{year}-{month:02d}-01"</w:t>
        <w:br/>
        <w:t xml:space="preserve">            </w:t>
        <w:br/>
        <w:t xml:space="preserve">            # Month Year format</w:t>
        <w:br/>
        <w:t xml:space="preserve">            month_year = re.match(r'(January|February|March|April|May|June|July|August|September|October|November|December)\s+(\d{4})', date_text, re.IGNORECASE)</w:t>
        <w:br/>
        <w:t xml:space="preserve">            if month_year:</w:t>
        <w:br/>
        <w:t xml:space="preserve">                months = ['January', 'February', 'March', 'April', 'May', 'June',</w:t>
        <w:br/>
        <w:t xml:space="preserve">                         'July', 'August', 'September', 'October', 'November', 'December']</w:t>
        <w:br/>
        <w:t xml:space="preserve">                month = months.index(month_year.group(1).capitalize()) + 1</w:t>
        <w:br/>
        <w:t xml:space="preserve">                year = month_year.group(2)</w:t>
        <w:br/>
        <w:t xml:space="preserve">                return f"{year}-{month:02d}-01"</w:t>
        <w:br/>
        <w:t xml:space="preserve">            </w:t>
        <w:br/>
        <w:t xml:space="preserve">            # Year only</w:t>
        <w:br/>
        <w:t xml:space="preserve">            if re.match(r'^\d{4}', date_text):</w:t>
        <w:br/>
        <w:t xml:space="preserve">                year = int(date_text)</w:t>
        <w:br/>
        <w:t xml:space="preserve">                if 2010 &lt;= year &lt;= datetime.datetime.now().year + 10:</w:t>
        <w:br/>
        <w:t xml:space="preserve">                    return f"{date_text}-01-01"</w:t>
        <w:br/>
        <w:t xml:space="preserve">            </w:t>
        <w:br/>
        <w:t xml:space="preserve">            return None</w:t>
        <w:br/>
        <w:t xml:space="preserve">            </w:t>
        <w:br/>
        <w:t xml:space="preserve">        except Exception as e:</w:t>
        <w:br/>
        <w:t xml:space="preserve">            logger.warning(f"Date normalization failed for '{date_text}': {e}")</w:t>
        <w:br/>
        <w:t xml:space="preserve">            return None</w:t>
        <w:br/>
        <w:t xml:space="preserve">    </w:t>
        <w:br/>
        <w:t xml:space="preserve">    def extract_job_titles(self, text: str) -&gt; List[Dict]:</w:t>
        <w:br/>
        <w:t xml:space="preserve">        """Extract job titles with locations - ENHANCED VERSION"""</w:t>
        <w:br/>
        <w:t xml:space="preserve">        jobs = []</w:t>
        <w:br/>
        <w:t xml:space="preserve">        </w:t>
        <w:br/>
        <w:t xml:space="preserve">        # ENHANCED job patterns WITH location capture</w:t>
        <w:br/>
        <w:t xml:space="preserve">        job_patterns = [</w:t>
        <w:br/>
        <w:t xml:space="preserve">            # Pattern: "Title - Location" or "Title | Location"</w:t>
        <w:br/>
        <w:t xml:space="preserve">            r'\b(Plant|Production|Manufacturing|Assembly|Quality|Maintenance|Warehouse|Logistics|Tool|Die|Mold|Process|Line)\s+(Manager|Engineer|Supervisor|Operator|Technician|Coordinator|Specialist|Planner|Designer|Controller|Lead|Head|In-charge)(?:\s*[-|]\s*|\s+at\s+|\s+in\s+|\s+-\s+)?(Chennai|Pune|Bangalore|Bengaluru|Hosur|Sanand|Manesar|Ahmedabad|Mumbai|Hyderabad|Tamil Nadu|Gujarat|Maharashtra|Haryana|Karnataka|India)?\b',</w:t>
        <w:br/>
        <w:t xml:space="preserve">            </w:t>
        <w:br/>
        <w:t xml:space="preserve">            # Pattern: "Senior/Junior Title" with location</w:t>
        <w:br/>
        <w:t xml:space="preserve">            r'\b(Senior|Junior|Lead|Chief|Deputy|Assistant|Sr\.|Jr\.)\s+\w+\s+(Engineer|Manager|Supervisor|Coordinator|Technician|Specialist)(?:\s*[-|]\s*|\s+at\s+|\s+in\s+|\s+-\s+)?(Chennai|Pune|Bangalore|Bengaluru|Hosur|Sanand|Manesar|Ahmedabad|Mumbai|Hyderabad)?\b',</w:t>
        <w:br/>
        <w:t xml:space="preserve">            </w:t>
        <w:br/>
        <w:t xml:space="preserve">            # Pattern: "Role Technician/Operator"</w:t>
        <w:br/>
        <w:t xml:space="preserve">            r'\b\w+\s+(Operator|Technician|Mechanic|Fitter|Welder|Assembler|Inspector|Machinist)(?:\s*[-|]\s*|\s+at\s+|\s+in\s+|\s+-\s+)?(Chennai|Pune|Bangalore|Bengaluru|Hosur|Sanand|Manesar|Ahmedabad)?\b',</w:t>
        <w:br/>
        <w:t xml:space="preserve">            </w:t>
        <w:br/>
        <w:t xml:space="preserve">            # Pattern: "Shift/Floor Manager"</w:t>
        <w:br/>
        <w:t xml:space="preserve">            r'\b(Shift|Floor|Line|Production|Process|Material)\s+(Manager|Supervisor|Coordinator|In-charge|Lead|Engineer)(?:\s*[-|]\s*|\s+at\s+|\s+in\s+|\s+-\s+)?(Chennai|Pune|Bangalore|Bengaluru|Hosur|Sanand|Manesar)?\b',</w:t>
        <w:br/>
        <w:t xml:space="preserve">            </w:t>
        <w:br/>
        <w:t xml:space="preserve">            # Pattern: Additional factory roles</w:t>
        <w:br/>
        <w:t xml:space="preserve">            r'\b(Inventory|Supply Chain|Stamping|Welding|Painting|Injection|Molding)\s+(Engineer|Manager|Supervisor|Technician|Specialist)(?:\s*[-|]\s*|\s+at\s+|\s+in\s+)?(Chennai|Pune|Bangalore|Bengaluru|Hosur|Sanand)?\b',</w:t>
        <w:br/>
        <w:t xml:space="preserve">        ]</w:t>
        <w:br/>
        <w:t xml:space="preserve">        </w:t>
        <w:br/>
        <w:t xml:space="preserve">        for pattern in job_patterns:</w:t>
        <w:br/>
        <w:t xml:space="preserve">            for match in re.finditer(pattern, text, re.IGNORECASE):</w:t>
        <w:br/>
        <w:t xml:space="preserve">                # Extract title</w:t>
        <w:br/>
        <w:t xml:space="preserve">                if match.lastindex and match.lastindex &gt;= 2:</w:t>
        <w:br/>
        <w:t xml:space="preserve">                    title_parts = [match.group(i) for i in range(1, min(match.lastindex, 3))]</w:t>
        <w:br/>
        <w:t xml:space="preserve">                    title = ' '.join(p for p in title_parts if p).strip()</w:t>
        <w:br/>
        <w:t xml:space="preserve">                else:</w:t>
        <w:br/>
        <w:t xml:space="preserve">                    title = match.group(0).strip()</w:t>
        <w:br/>
        <w:t xml:space="preserve">                </w:t>
        <w:br/>
        <w:t xml:space="preserve">                # Extract location if captured</w:t>
        <w:br/>
        <w:t xml:space="preserve">                location = None</w:t>
        <w:br/>
        <w:t xml:space="preserve">                if match.lastindex and match.lastindex &gt;= 3 and match.group(match.lastindex):</w:t>
        <w:br/>
        <w:t xml:space="preserve">                    location = match.group(match.lastindex).strip()</w:t>
        <w:br/>
        <w:t xml:space="preserve">                </w:t>
        <w:br/>
        <w:t xml:space="preserve">                # Search for location in nearby context if not captured</w:t>
        <w:br/>
        <w:t xml:space="preserve">                if not location:</w:t>
        <w:br/>
        <w:t xml:space="preserve">                    context_end = min(match.end() + 200, len(text))</w:t>
        <w:br/>
        <w:t xml:space="preserve">                    context = text[match.end():context_end]</w:t>
        <w:br/>
        <w:t xml:space="preserve">                    </w:t>
        <w:br/>
        <w:t xml:space="preserve">                    # Look for city names</w:t>
        <w:br/>
        <w:t xml:space="preserve">                    for city in self.indian_cities:</w:t>
        <w:br/>
        <w:t xml:space="preserve">                        if city in context:</w:t>
        <w:br/>
        <w:t xml:space="preserve">                            location = city</w:t>
        <w:br/>
        <w:t xml:space="preserve">                            break</w:t>
        <w:br/>
        <w:t xml:space="preserve">                    </w:t>
        <w:br/>
        <w:t xml:space="preserve">                    # Look for state names</w:t>
        <w:br/>
        <w:t xml:space="preserve">                    if not location:</w:t>
        <w:br/>
        <w:t xml:space="preserve">                        for state in self.indian_states:</w:t>
        <w:br/>
        <w:t xml:space="preserve">                            if state in context:</w:t>
        <w:br/>
        <w:t xml:space="preserve">                                location = state</w:t>
        <w:br/>
        <w:t xml:space="preserve">                                break</w:t>
        <w:br/>
        <w:t xml:space="preserve">                </w:t>
        <w:br/>
        <w:t xml:space="preserve">                title_lower = title.lower()</w:t>
        <w:br/>
        <w:t xml:space="preserve">                </w:t>
        <w:br/>
        <w:t xml:space="preserve">                # Check if it's a factory role</w:t>
        <w:br/>
        <w:t xml:space="preserve">                is_factory = any(kw in title_lower for kw in self.factory_job_keywords)</w:t>
        <w:br/>
        <w:t xml:space="preserve">                is_non_factory = any(kw in title_lower for kw in self.non_factory_keywords)</w:t>
        <w:br/>
        <w:t xml:space="preserve">                </w:t>
        <w:br/>
        <w:t xml:space="preserve">                if is_factory and not is_non_factory:</w:t>
        <w:br/>
        <w:t xml:space="preserve">                    jobs.append({</w:t>
        <w:br/>
        <w:t xml:space="preserve">                        'text': title,</w:t>
        <w:br/>
        <w:t xml:space="preserve">                        'location': location or 'India',</w:t>
        <w:br/>
        <w:t xml:space="preserve">                        'label': 'JOB_TITLE',</w:t>
        <w:br/>
        <w:t xml:space="preserve">                        'start': match.start(),</w:t>
        <w:br/>
        <w:t xml:space="preserve">                        'end': match.end(),</w:t>
        <w:br/>
        <w:t xml:space="preserve">                        'is_factory_role': True</w:t>
        <w:br/>
        <w:t xml:space="preserve">                    })</w:t>
        <w:br/>
        <w:t xml:space="preserve">        </w:t>
        <w:br/>
        <w:t xml:space="preserve">        return jobs</w:t>
        <w:br/>
        <w:t xml:space="preserve">    </w:t>
        <w:br/>
        <w:t xml:space="preserve">    def extract_entities(self, text: str) -&gt; Dict[str, List[Dict]]:</w:t>
        <w:br/>
        <w:t xml:space="preserve">        """Extract all entities"""</w:t>
        <w:br/>
        <w:t xml:space="preserve">        if not self.nlp:</w:t>
        <w:br/>
        <w:t xml:space="preserve">            logger.error("NLP model not loaded")</w:t>
        <w:br/>
        <w:t xml:space="preserve">            return {}</w:t>
        <w:br/>
        <w:t xml:space="preserve">        </w:t>
        <w:br/>
        <w:t xml:space="preserve">        logger.info(f"Extracting entities from {len(text)} chars")</w:t>
        <w:br/>
        <w:t xml:space="preserve">        </w:t>
        <w:br/>
        <w:t xml:space="preserve">        entities = {</w:t>
        <w:br/>
        <w:t xml:space="preserve">            'facilities': self.extract_facilities(text),</w:t>
        <w:br/>
        <w:t xml:space="preserve">            'divisions': self.extract_divisions(text),</w:t>
        <w:br/>
        <w:t xml:space="preserve">            'locations': self.extract_locations(text),</w:t>
        <w:br/>
        <w:t xml:space="preserve">            'status': self.extract_status(text),</w:t>
        <w:br/>
        <w:t xml:space="preserve">            'events': self.extract_events(text),</w:t>
        <w:br/>
        <w:t xml:space="preserve">            'dates': self.extract_dates(text),</w:t>
        <w:br/>
        <w:t xml:space="preserve">            'job_titles': self.extract_job_titles(text)</w:t>
        <w:br/>
        <w:t xml:space="preserve">        }</w:t>
        <w:br/>
        <w:t xml:space="preserve">        </w:t>
        <w:br/>
        <w:t xml:space="preserve">        total = sum(len(v) for v in entities.values())</w:t>
        <w:br/>
        <w:t xml:space="preserve">        logger.info(f"Extracted {total} entities total")</w:t>
        <w:br/>
        <w:t xml:space="preserve">        return entities  # Ensure all entities are returned properly</w:t>
      </w:r>
    </w:p>
    <w:p>
      <w:r>
        <w:br/>
      </w:r>
    </w:p>
    <w:p>
      <w:pPr>
        <w:pStyle w:val="Heading2"/>
      </w:pPr>
      <w:r>
        <w:t>src\ner\__init__.py</w:t>
      </w:r>
    </w:p>
    <w:p>
      <w:r>
        <w:t># ==================================================</w:t>
        <w:br/>
        <w:t># File: src/ner/__init__.py</w:t>
        <w:br/>
        <w:t># ==================================================</w:t>
        <w:br/>
        <w:t>"""</w:t>
        <w:br/>
        <w:t>Named Entity Recognition and extraction module</w:t>
        <w:br/>
        <w:t>"""</w:t>
        <w:br/>
        <w:br/>
        <w:t>from .entity_extractor import EntityExtractor</w:t>
        <w:br/>
        <w:br/>
        <w:t>__all__ = ['EntityExtractor']</w:t>
      </w:r>
    </w:p>
    <w:p>
      <w:r>
        <w:br/>
      </w:r>
    </w:p>
    <w:p>
      <w:pPr>
        <w:pStyle w:val="Heading2"/>
      </w:pPr>
      <w:r>
        <w:t>src\rag\generator.py</w:t>
      </w:r>
    </w:p>
    <w:p>
      <w:r>
        <w:t>"""</w:t>
        <w:br/>
        <w:t>Generator - FINAL FIX</w:t>
        <w:br/>
        <w:t>Correct Gemini model name + better fallback handling</w:t>
        <w:br/>
        <w:t>"""</w:t>
        <w:br/>
        <w:br/>
        <w:t>import logging</w:t>
        <w:br/>
        <w:t>from typing import List, Dict, Optional</w:t>
        <w:br/>
        <w:t>import google.generativeai as genai</w:t>
        <w:br/>
        <w:br/>
        <w:t>from src.config import GEMINI_API_KEY</w:t>
        <w:br/>
        <w:br/>
        <w:t>logging.basicConfig(level=logging.INFO)</w:t>
        <w:br/>
        <w:t>logger = logging.getLogger(__name__)</w:t>
        <w:br/>
        <w:br/>
        <w:t>class Generator:</w:t>
        <w:br/>
        <w:t xml:space="preserve">    def __init__(self, api_key: str = None):</w:t>
        <w:br/>
        <w:t xml:space="preserve">        api_key = api_key or GEMINI_API_KEY</w:t>
        <w:br/>
        <w:t xml:space="preserve">        </w:t>
        <w:br/>
        <w:t xml:space="preserve">        if api_key:</w:t>
        <w:br/>
        <w:t xml:space="preserve">            try:</w:t>
        <w:br/>
        <w:t xml:space="preserve">                genai.configure(api_key=api_key)</w:t>
        <w:br/>
        <w:t xml:space="preserve">                # CRITICAL FIX: Use correct model name for API v1</w:t>
        <w:br/>
        <w:t xml:space="preserve">                self.model = genai.GenerativeModel('gemini-1.5-flash-002')</w:t>
        <w:br/>
        <w:t xml:space="preserve">                logger.info("Gemini API initialized with gemini-1.5-flash-002")</w:t>
        <w:br/>
        <w:t xml:space="preserve">            except Exception as e:</w:t>
        <w:br/>
        <w:t xml:space="preserve">                logger.warning(f"Gemini initialization failed: {e}. Using fallback mode.")</w:t>
        <w:br/>
        <w:t xml:space="preserve">                self.model = None</w:t>
        <w:br/>
        <w:t xml:space="preserve">        else:</w:t>
        <w:br/>
        <w:t xml:space="preserve">            self.model = None</w:t>
        <w:br/>
        <w:t xml:space="preserve">            logger.warning("No Gemini API key. LLM features disabled")</w:t>
        <w:br/>
        <w:t xml:space="preserve">    </w:t>
        <w:br/>
        <w:t xml:space="preserve">    def generate_answer(</w:t>
        <w:br/>
        <w:t xml:space="preserve">        self,</w:t>
        <w:br/>
        <w:t xml:space="preserve">        query: str,</w:t>
        <w:br/>
        <w:t xml:space="preserve">        graph_results: List[Dict],</w:t>
        <w:br/>
        <w:t xml:space="preserve">        vector_passages: List[Dict] = None</w:t>
        <w:br/>
        <w:t xml:space="preserve">    ) -&gt; str:</w:t>
        <w:br/>
        <w:t xml:space="preserve">        """Generate evidence-backed answer with fallback"""</w:t>
        <w:br/>
        <w:t xml:space="preserve">        if not graph_results:</w:t>
        <w:br/>
        <w:t xml:space="preserve">            return "❌ No evidence found in the database."</w:t>
        <w:br/>
        <w:t xml:space="preserve">        </w:t>
        <w:br/>
        <w:t xml:space="preserve">        # Try LLM if available</w:t>
        <w:br/>
        <w:t xml:space="preserve">        if self.model:</w:t>
        <w:br/>
        <w:t xml:space="preserve">            try:</w:t>
        <w:br/>
        <w:t xml:space="preserve">                context = self._build_context(graph_results, vector_passages)</w:t>
        <w:br/>
        <w:t xml:space="preserve">                prompt = self._build_prompt(query, context, len(graph_results))</w:t>
        <w:br/>
        <w:t xml:space="preserve">                response = self.model.generate_content(prompt)</w:t>
        <w:br/>
        <w:t xml:space="preserve">                return response.text</w:t>
        <w:br/>
        <w:t xml:space="preserve">            except Exception as e:</w:t>
        <w:br/>
        <w:t xml:space="preserve">                logger.error(f"LLM generation error: {e}")</w:t>
        <w:br/>
        <w:t xml:space="preserve">                logger.info("Falling back to simple answer generation")</w:t>
        <w:br/>
        <w:t xml:space="preserve">        </w:t>
        <w:br/>
        <w:t xml:space="preserve">        # Fallback to simple answer</w:t>
        <w:br/>
        <w:t xml:space="preserve">        return self._generate_fallback_answer(graph_results)</w:t>
        <w:br/>
        <w:t xml:space="preserve">    </w:t>
        <w:br/>
        <w:t xml:space="preserve">    def _build_context(self, graph_results: List[Dict], vector_passages: List[Dict] = None) -&gt; str:</w:t>
        <w:br/>
        <w:t xml:space="preserve">        """Build evidence context for LLM"""</w:t>
        <w:br/>
        <w:t xml:space="preserve">        context = "# Evidence from Database:\n\n"</w:t>
        <w:br/>
        <w:t xml:space="preserve">        </w:t>
        <w:br/>
        <w:t xml:space="preserve">        for idx, result in enumerate(graph_results[:20], 1):</w:t>
        <w:br/>
        <w:t xml:space="preserve">            context += f"[{idx}] "</w:t>
        <w:br/>
        <w:t xml:space="preserve">            </w:t>
        <w:br/>
        <w:t xml:space="preserve">            if 'facility' in result or 'name' in result:</w:t>
        <w:br/>
        <w:t xml:space="preserve">                facility_name = result.get('facility') or result.get('name', 'N/A')</w:t>
        <w:br/>
        <w:t xml:space="preserve">                context += f"Facility: {facility_name}\n"</w:t>
        <w:br/>
        <w:t xml:space="preserve">                context += f"  Division: {result.get('division', 'N/A')}\n"</w:t>
        <w:br/>
        <w:t xml:space="preserve">                context += f"  Location: {result.get('city', 'N/A')}, {result.get('state', 'N/A')}\n"</w:t>
        <w:br/>
        <w:t xml:space="preserve">                context += f"  Status: {result.get('status', 'N/A')}\n"</w:t>
        <w:br/>
        <w:t xml:space="preserve">                </w:t>
        <w:br/>
        <w:t xml:space="preserve">                if result.get('expansion_type'):</w:t>
        <w:br/>
        <w:t xml:space="preserve">                    context += f"  Type: {result['expansion_type']}\n"</w:t>
        <w:br/>
        <w:t xml:space="preserve">                </w:t>
        <w:br/>
        <w:t xml:space="preserve">                if result.get('last_event_date') or result.get('event_date'):</w:t>
        <w:br/>
        <w:t xml:space="preserve">                    date = result.get('last_event_date') or result.get('event_date')</w:t>
        <w:br/>
        <w:t xml:space="preserve">                    context += f"  Date: {date}\n"</w:t>
        <w:br/>
        <w:t xml:space="preserve">                </w:t>
        <w:br/>
        <w:t xml:space="preserve">                if result.get('url'):</w:t>
        <w:br/>
        <w:t xml:space="preserve">                    context += f"  Source: {result['url']}\n"</w:t>
        <w:br/>
        <w:t xml:space="preserve">                </w:t>
        <w:br/>
        <w:t xml:space="preserve">            elif 'title' in result:</w:t>
        <w:br/>
        <w:t xml:space="preserve">                context += f"Job: {result.get('title', 'N/A')}\n"</w:t>
        <w:br/>
        <w:t xml:space="preserve">                context += f"  Location: {result.get('location', 'N/A')}\n"</w:t>
        <w:br/>
        <w:t xml:space="preserve">                context += f"  Facility: {result.get('facility', 'N/A')}\n"</w:t>
        <w:br/>
        <w:t xml:space="preserve">                if result.get('url'):</w:t>
        <w:br/>
        <w:t xml:space="preserve">                    context += f"  Source: {result['url']}\n"</w:t>
        <w:br/>
        <w:t xml:space="preserve">            </w:t>
        <w:br/>
        <w:t xml:space="preserve">            context += "\n"</w:t>
        <w:br/>
        <w:t xml:space="preserve">        </w:t>
        <w:br/>
        <w:t xml:space="preserve">        if vector_passages:</w:t>
        <w:br/>
        <w:t xml:space="preserve">            context += "\n# Supporting Document Passages:\n\n"</w:t>
        <w:br/>
        <w:t xml:space="preserve">            for idx, passage in enumerate(vector_passages[:3], 1):</w:t>
        <w:br/>
        <w:t xml:space="preserve">                context += f"[P{idx}] {passage['text'][:300]}...\n"</w:t>
        <w:br/>
        <w:t xml:space="preserve">                context += f"  Source: {passage['metadata'].get('url', 'N/A')}\n\n"</w:t>
        <w:br/>
        <w:t xml:space="preserve">        </w:t>
        <w:br/>
        <w:t xml:space="preserve">        return context</w:t>
        <w:br/>
        <w:t xml:space="preserve">    </w:t>
        <w:br/>
        <w:t xml:space="preserve">    def _build_prompt(self, query: str, context: str, evidence_count: int) -&gt; str:</w:t>
        <w:br/>
        <w:t xml:space="preserve">        """Build prompt with strict guardrails"""</w:t>
        <w:br/>
        <w:t xml:space="preserve">        return f"""You are a precise analyst providing evidence-based answers about Motherson India facilities.</w:t>
        <w:br/>
        <w:br/>
        <w:t>STRICT RULES:</w:t>
        <w:br/>
        <w:t>1. Answer ONLY using the evidence provided below</w:t>
        <w:br/>
        <w:t>2. Every claim MUST be supported by a citation [1], [2], etc.</w:t>
        <w:br/>
        <w:t>3. If evidence is weak, explicitly state this</w:t>
        <w:br/>
        <w:t>4. DO NOT invent information</w:t>
        <w:br/>
        <w:t>5. Be concise and factual</w:t>
        <w:br/>
        <w:br/>
        <w:t>Evidence Available: {evidence_count} records</w:t>
        <w:br/>
        <w:br/>
        <w:t>{context}</w:t>
        <w:br/>
        <w:br/>
        <w:t>User Query: {query}</w:t>
        <w:br/>
        <w:br/>
        <w:t>Answer with bullet points for facilities/jobs, using citations [1], [2] for each claim:"""</w:t>
        <w:br/>
        <w:t xml:space="preserve">    </w:t>
        <w:br/>
        <w:t xml:space="preserve">    def _generate_fallback_answer(self, graph_results: List[Dict]) -&gt; str:</w:t>
        <w:br/>
        <w:t xml:space="preserve">        """Generate simple answer without LLM"""</w:t>
        <w:br/>
        <w:t xml:space="preserve">        if not graph_results:</w:t>
        <w:br/>
        <w:t xml:space="preserve">            return "No results found in the database."</w:t>
        <w:br/>
        <w:t xml:space="preserve">        </w:t>
        <w:br/>
        <w:t xml:space="preserve">        answer = f"Found {len(graph_results)} results:\n\n"</w:t>
        <w:br/>
        <w:t xml:space="preserve">        </w:t>
        <w:br/>
        <w:t xml:space="preserve">        for idx, result in enumerate(graph_results[:10], 1):</w:t>
        <w:br/>
        <w:t xml:space="preserve">            if 'facility' in result or 'name' in result:</w:t>
        <w:br/>
        <w:t xml:space="preserve">                facility_name = result.get('facility') or result.get('name', 'N/A')</w:t>
        <w:br/>
        <w:t xml:space="preserve">                answer += f"{idx}. {facility_name} "</w:t>
        <w:br/>
        <w:t xml:space="preserve">                answer += f"({result.get('division', 'N/A')}) - "</w:t>
        <w:br/>
        <w:t xml:space="preserve">                answer += f"{result.get('city', 'N/A')}, {result.get('state', 'N/A')}\n"</w:t>
        <w:br/>
        <w:t xml:space="preserve">            elif 'title' in result:</w:t>
        <w:br/>
        <w:t xml:space="preserve">                answer += f"{idx}. {result.get('title', 'N/A')} - "</w:t>
        <w:br/>
        <w:t xml:space="preserve">                answer += f"{result.get('location', 'N/A')}\n"</w:t>
        <w:br/>
        <w:t xml:space="preserve">        </w:t>
        <w:br/>
        <w:t xml:space="preserve">        if len(graph_results) &gt; 10:</w:t>
        <w:br/>
        <w:t xml:space="preserve">            answer += f"\n...and {len(graph_results) - 10} more results"</w:t>
        <w:br/>
        <w:t xml:space="preserve">        </w:t>
        <w:br/>
        <w:t xml:space="preserve">        return answer</w:t>
        <w:br/>
        <w:t xml:space="preserve">    </w:t>
        <w:br/>
        <w:t xml:space="preserve">    def apply_guardrails(self, results: List[Dict], query_type: str) -&gt; Dict:</w:t>
        <w:br/>
        <w:t xml:space="preserve">        """Apply guardrails and quality checks"""</w:t>
        <w:br/>
        <w:t xml:space="preserve">        if not results:</w:t>
        <w:br/>
        <w:t xml:space="preserve">            return {</w:t>
        <w:br/>
        <w:t xml:space="preserve">                'data': [],</w:t>
        <w:br/>
        <w:t xml:space="preserve">                'evidence': [],</w:t>
        <w:br/>
        <w:t xml:space="preserve">                'warning': '⚠️ No evidence found. Results may be incomplete.',</w:t>
        <w:br/>
        <w:t xml:space="preserve">                'confidence': 0.0,</w:t>
        <w:br/>
        <w:t xml:space="preserve">                'answer': None</w:t>
        <w:br/>
        <w:t xml:space="preserve">            }</w:t>
        <w:br/>
        <w:t xml:space="preserve">        </w:t>
        <w:br/>
        <w:t xml:space="preserve">        # Calculate confidence</w:t>
        <w:br/>
        <w:t xml:space="preserve">        confidences = [r.get('confidence', 0.7) for r in results]</w:t>
        <w:br/>
        <w:t xml:space="preserve">        avg_confidence = sum(confidences) / len(confidences) if confidences else 0.7</w:t>
        <w:br/>
        <w:t xml:space="preserve">        </w:t>
        <w:br/>
        <w:t xml:space="preserve">        # Determine warning</w:t>
        <w:br/>
        <w:t xml:space="preserve">        warning = None</w:t>
        <w:br/>
        <w:t xml:space="preserve">        if avg_confidence &lt; 0.5:</w:t>
        <w:br/>
        <w:t xml:space="preserve">            warning = "⚠️ Low confidence results. Evidence may be weak."</w:t>
        <w:br/>
        <w:t xml:space="preserve">        elif avg_confidence &lt; 0.7:</w:t>
        <w:br/>
        <w:t xml:space="preserve">            warning = "⚠️ Moderate confidence. Some results may need verification."</w:t>
        <w:br/>
        <w:t xml:space="preserve">        </w:t>
        <w:br/>
        <w:t xml:space="preserve">        # Filter for hiring query</w:t>
        <w:br/>
        <w:t xml:space="preserve">        if query_type == 'hiring_positions':</w:t>
        <w:br/>
        <w:t xml:space="preserve">            non_factory_keywords = ['software', 'developer', 'programmer', 'data scientist', 'analyst', 'it ', 'digital']</w:t>
        <w:br/>
        <w:t xml:space="preserve">            filtered_results = []</w:t>
        <w:br/>
        <w:t xml:space="preserve">            </w:t>
        <w:br/>
        <w:t xml:space="preserve">            for result in results:</w:t>
        <w:br/>
        <w:t xml:space="preserve">                title = result.get('title', '').lower()</w:t>
        <w:br/>
        <w:t xml:space="preserve">                is_non_factory = any(kw in title for kw in non_factory_keywords)</w:t>
        <w:br/>
        <w:t xml:space="preserve">                </w:t>
        <w:br/>
        <w:t xml:space="preserve">                if not is_non_factory or result.get('is_factory_role'):</w:t>
        <w:br/>
        <w:t xml:space="preserve">                    filtered_results.append(result)</w:t>
        <w:br/>
        <w:t xml:space="preserve">            </w:t>
        <w:br/>
        <w:t xml:space="preserve">            removed_count = len(results) - len(filtered_results)</w:t>
        <w:br/>
        <w:t xml:space="preserve">            if removed_count &gt; 0:</w:t>
        <w:br/>
        <w:t xml:space="preserve">                warning = f"ℹ️ Filtered out {removed_count} non-factory roles"</w:t>
        <w:br/>
        <w:t xml:space="preserve">            </w:t>
        <w:br/>
        <w:t xml:space="preserve">            results = filtered_results</w:t>
        <w:br/>
        <w:t xml:space="preserve">        </w:t>
        <w:br/>
        <w:t xml:space="preserve">        # Build evidence list</w:t>
        <w:br/>
        <w:t xml:space="preserve">        evidence = self._build_evidence_list(results)</w:t>
        <w:br/>
        <w:t xml:space="preserve">        </w:t>
        <w:br/>
        <w:t xml:space="preserve">        return {</w:t>
        <w:br/>
        <w:t xml:space="preserve">            'data': results,</w:t>
        <w:br/>
        <w:t xml:space="preserve">            'evidence': evidence,</w:t>
        <w:br/>
        <w:t xml:space="preserve">            'warning': warning,</w:t>
        <w:br/>
        <w:t xml:space="preserve">            'confidence': avg_confidence,</w:t>
        <w:br/>
        <w:t xml:space="preserve">            'answer': None</w:t>
        <w:br/>
        <w:t xml:space="preserve">        }</w:t>
        <w:br/>
        <w:t xml:space="preserve">    </w:t>
        <w:br/>
        <w:t xml:space="preserve">    def _build_evidence_list(self, results: List[Dict]) -&gt; List[Dict]:</w:t>
        <w:br/>
        <w:t xml:space="preserve">        """Build evidence list with highlighting info"""</w:t>
        <w:br/>
        <w:t xml:space="preserve">        evidence = []</w:t>
        <w:br/>
        <w:t xml:space="preserve">        </w:t>
        <w:br/>
        <w:t xml:space="preserve">        for idx, result in enumerate(results):</w:t>
        <w:br/>
        <w:t xml:space="preserve">            if 'facility' in result or 'name' in result:</w:t>
        <w:br/>
        <w:t xml:space="preserve">                facility_name = result.get('facility') or result.get('name', 'N/A')</w:t>
        <w:br/>
        <w:t xml:space="preserve">                snippet = f"Facility: {facility_name}\n"</w:t>
        <w:br/>
        <w:t xml:space="preserve">                snippet += f"Division: {result.get('division', 'N/A')}\n"</w:t>
        <w:br/>
        <w:t xml:space="preserve">                snippet += f"Location: {result.get('city', 'N/A')}, {result.get('state', 'N/A')}\n"</w:t>
        <w:br/>
        <w:t xml:space="preserve">                snippet += f"Status: {result.get('status', 'N/A')}"</w:t>
        <w:br/>
        <w:t xml:space="preserve">                </w:t>
        <w:br/>
        <w:t xml:space="preserve">                if result.get('expansion_type'):</w:t>
        <w:br/>
        <w:t xml:space="preserve">                    snippet += f"\nType: {result['expansion_type']}"</w:t>
        <w:br/>
        <w:t xml:space="preserve">                </w:t>
        <w:br/>
        <w:t xml:space="preserve">            elif 'title' in result:</w:t>
        <w:br/>
        <w:t xml:space="preserve">                snippet = f"Job Title: {result.get('title', 'N/A')}\n"</w:t>
        <w:br/>
        <w:t xml:space="preserve">                snippet += f"Location: {result.get('location', 'N/A')}\n"</w:t>
        <w:br/>
        <w:t xml:space="preserve">                snippet += f"Facility: {result.get('facility', 'N/A')}"</w:t>
        <w:br/>
        <w:t xml:space="preserve">            </w:t>
        <w:br/>
        <w:t xml:space="preserve">            else:</w:t>
        <w:br/>
        <w:t xml:space="preserve">                snippet = result.get('text_snippet', 'N/A')</w:t>
        <w:br/>
        <w:t xml:space="preserve">            </w:t>
        <w:br/>
        <w:t xml:space="preserve">            evidence.append({</w:t>
        <w:br/>
        <w:t xml:space="preserve">                'id': idx,</w:t>
        <w:br/>
        <w:t xml:space="preserve">                'title': result.get('source_title', f"Evidence {idx + 1}"),</w:t>
        <w:br/>
        <w:t xml:space="preserve">                'text': snippet,</w:t>
        <w:br/>
        <w:t xml:space="preserve">                'url': result.get('url', 'N/A'),</w:t>
        <w:br/>
        <w:t xml:space="preserve">                'date': result.get('publish_date') or result.get('last_event_date') or result.get('event_date') or result.get('posted_date') or 'N/A',</w:t>
        <w:br/>
        <w:t xml:space="preserve">                'source_type': result.get('source_type', 'Document'),</w:t>
        <w:br/>
        <w:t xml:space="preserve">                'char_start': result.get('char_start'),</w:t>
        <w:br/>
        <w:t xml:space="preserve">                'char_end': result.get('char_end'),</w:t>
        <w:br/>
        <w:t xml:space="preserve">                'confidence': result.get('confidence', 0.7)</w:t>
        <w:br/>
        <w:t xml:space="preserve">            })</w:t>
        <w:br/>
        <w:t xml:space="preserve">        </w:t>
        <w:br/>
        <w:t xml:space="preserve">        return evidence</w:t>
      </w:r>
    </w:p>
    <w:p>
      <w:r>
        <w:br/>
      </w:r>
    </w:p>
    <w:p>
      <w:pPr>
        <w:pStyle w:val="Heading2"/>
      </w:pPr>
      <w:r>
        <w:t>src\rag\query_classifier.py</w:t>
      </w:r>
    </w:p>
    <w:p>
      <w:r>
        <w:t>"""</w:t>
        <w:br/>
        <w:t>Query Classifier - Classifies user queries into 3 core tasks</w:t>
        <w:br/>
        <w:t>"""</w:t>
        <w:br/>
        <w:br/>
        <w:t>import logging</w:t>
        <w:br/>
        <w:t>from typing import Dict</w:t>
        <w:br/>
        <w:br/>
        <w:t>logging.basicConfig(level=logging.INFO)</w:t>
        <w:br/>
        <w:t>logger = logging.getLogger(__name__)</w:t>
        <w:br/>
        <w:br/>
        <w:br/>
        <w:t>class QueryClassifier:</w:t>
        <w:br/>
        <w:t xml:space="preserve">    def __init__(self):</w:t>
        <w:br/>
        <w:t xml:space="preserve">        # Keywords for each query type</w:t>
        <w:br/>
        <w:t xml:space="preserve">        self.query_keywords = {</w:t>
        <w:br/>
        <w:t xml:space="preserve">            'list_facilities': [</w:t>
        <w:br/>
        <w:t xml:space="preserve">                'list', 'show', 'display', 'all facilities', 'facilities by division',</w:t>
        <w:br/>
        <w:t xml:space="preserve">                'what facilities', 'which facilities', 'facilities in', 'plants in'</w:t>
        <w:br/>
        <w:t xml:space="preserve">            ],</w:t>
        <w:br/>
        <w:t xml:space="preserve">            'new_expansions': [</w:t>
        <w:br/>
        <w:t xml:space="preserve">                'new', 'expansion', 'greenfield', 'brownfield', 'expanded',</w:t>
        <w:br/>
        <w:t xml:space="preserve">                'recent', 'latest', 'upcoming', 'announced', 'phase',</w:t>
        <w:br/>
        <w:t xml:space="preserve">                'new plant', 'new facility', 'expansion plan', 'future plant'</w:t>
        <w:br/>
        <w:t xml:space="preserve">            ],</w:t>
        <w:br/>
        <w:t xml:space="preserve">            'hiring_positions': [</w:t>
        <w:br/>
        <w:t xml:space="preserve">                'hiring', 'jobs', 'positions', 'careers', 'recruitment',</w:t>
        <w:br/>
        <w:t xml:space="preserve">                'vacancies', 'openings', 'job postings', 'employment',</w:t>
        <w:br/>
        <w:t xml:space="preserve">                'looking for', 'hiring for', 'factory roles'</w:t>
        <w:br/>
        <w:t xml:space="preserve">            ]</w:t>
        <w:br/>
        <w:t xml:space="preserve">        }</w:t>
        <w:br/>
        <w:t xml:space="preserve">    </w:t>
        <w:br/>
        <w:t xml:space="preserve">    def classify(self, query: str) -&gt; str:</w:t>
        <w:br/>
        <w:t xml:space="preserve">        """</w:t>
        <w:br/>
        <w:t xml:space="preserve">        Classify query into one of 3 types</w:t>
        <w:br/>
        <w:t xml:space="preserve">        Returns: 'list_facilities', 'new_expansions', or 'hiring_positions'</w:t>
        <w:br/>
        <w:t xml:space="preserve">        """</w:t>
        <w:br/>
        <w:t xml:space="preserve">        if not query:</w:t>
        <w:br/>
        <w:t xml:space="preserve">            return 'list_facilities'</w:t>
        <w:br/>
        <w:t xml:space="preserve">        </w:t>
        <w:br/>
        <w:t xml:space="preserve">        query_lower = query.lower()</w:t>
        <w:br/>
        <w:t xml:space="preserve">        </w:t>
        <w:br/>
        <w:t xml:space="preserve">        # Calculate scores for each query type</w:t>
        <w:br/>
        <w:t xml:space="preserve">        scores = {}</w:t>
        <w:br/>
        <w:t xml:space="preserve">        </w:t>
        <w:br/>
        <w:t xml:space="preserve">        for query_type, keywords in self.query_keywords.items():</w:t>
        <w:br/>
        <w:t xml:space="preserve">            score = 0</w:t>
        <w:br/>
        <w:t xml:space="preserve">            for keyword in keywords:</w:t>
        <w:br/>
        <w:t xml:space="preserve">                if keyword in query_lower:</w:t>
        <w:br/>
        <w:t xml:space="preserve">                    # Longer keyword matches get higher scores</w:t>
        <w:br/>
        <w:t xml:space="preserve">                    score += len(keyword.split())</w:t>
        <w:br/>
        <w:t xml:space="preserve">            scores[query_type] = score</w:t>
        <w:br/>
        <w:t xml:space="preserve">        </w:t>
        <w:br/>
        <w:t xml:space="preserve">        # Return type with highest score</w:t>
        <w:br/>
        <w:t xml:space="preserve">        if max(scores.values()) == 0:</w:t>
        <w:br/>
        <w:t xml:space="preserve">            # No clear match, default to list_facilities</w:t>
        <w:br/>
        <w:t xml:space="preserve">            logger.info(f"No clear classification for '{query}', defaulting to list_facilities")</w:t>
        <w:br/>
        <w:t xml:space="preserve">            return 'list_facilities'</w:t>
        <w:br/>
        <w:t xml:space="preserve">        </w:t>
        <w:br/>
        <w:t xml:space="preserve">        classified_type = max(scores, key=scores.get)</w:t>
        <w:br/>
        <w:t xml:space="preserve">        logger.info(f"Classified query '{query}' as: {classified_type}")</w:t>
        <w:br/>
        <w:t xml:space="preserve">        </w:t>
        <w:br/>
        <w:t xml:space="preserve">        return classified_type</w:t>
        <w:br/>
        <w:t xml:space="preserve">    </w:t>
        <w:br/>
        <w:t xml:space="preserve">    def get_query_description(self, query_type: str) -&gt; str:</w:t>
        <w:br/>
        <w:t xml:space="preserve">        """Get human-readable description of query type"""</w:t>
        <w:br/>
        <w:t xml:space="preserve">        descriptions = {</w:t>
        <w:br/>
        <w:t xml:space="preserve">            'list_facilities': 'List all Motherson facilities by division',</w:t>
        <w:br/>
        <w:t xml:space="preserve">            'new_expansions': 'Show new/expanded plants in the last 24 months',</w:t>
        <w:br/>
        <w:t xml:space="preserve">            'hiring_positions': 'Surface hiring positions for factory roles'</w:t>
        <w:br/>
        <w:t xml:space="preserve">        }</w:t>
        <w:br/>
        <w:t xml:space="preserve">        return descriptions.get(query_type, 'Unknown query type')</w:t>
      </w:r>
    </w:p>
    <w:p>
      <w:r>
        <w:br/>
      </w:r>
    </w:p>
    <w:p>
      <w:pPr>
        <w:pStyle w:val="Heading2"/>
      </w:pPr>
      <w:r>
        <w:t>src\rag\retriever.py</w:t>
      </w:r>
    </w:p>
    <w:p>
      <w:r>
        <w:t># ==================================================</w:t>
        <w:br/>
        <w:t># File: src/rag/retriever.py</w:t>
        <w:br/>
        <w:t># ==================================================</w:t>
        <w:br/>
        <w:br/>
        <w:t>import logging</w:t>
        <w:br/>
        <w:t>from typing import List, Dict, Optional</w:t>
        <w:br/>
        <w:t>import chromadb</w:t>
        <w:br/>
        <w:t>from chromadb.config import Settings</w:t>
        <w:br/>
        <w:t>from pathlib import Path</w:t>
        <w:br/>
        <w:t>from datetime import datetime, timedelta</w:t>
        <w:br/>
        <w:br/>
        <w:t>from ..config import VECTOR_STORE_DIR, CHROMA_COLLECTION, CHUNK_SIZE, CHUNK_OVERLAP</w:t>
        <w:br/>
        <w:t>from src.graph.database import Database</w:t>
        <w:br/>
        <w:t>from src.graph.graph_builder import GraphBuilder</w:t>
        <w:br/>
        <w:br/>
        <w:t>logging.basicConfig(level=logging.INFO)</w:t>
        <w:br/>
        <w:t>logger = logging.getLogger(__name__)</w:t>
        <w:br/>
        <w:br/>
        <w:t>class Retriever:</w:t>
        <w:br/>
        <w:t xml:space="preserve">    def __init__(self):</w:t>
        <w:br/>
        <w:t xml:space="preserve">        # Graph setup</w:t>
        <w:br/>
        <w:t xml:space="preserve">        db = Database()</w:t>
        <w:br/>
        <w:t xml:space="preserve">        self.graph_builder = GraphBuilder(db)</w:t>
        <w:br/>
        <w:br/>
        <w:t xml:space="preserve">        # ChromaDB setup</w:t>
        <w:br/>
        <w:t xml:space="preserve">        self.chroma_client = chromadb.PersistentClient(</w:t>
        <w:br/>
        <w:t xml:space="preserve">            path=str(VECTOR_STORE_DIR),</w:t>
        <w:br/>
        <w:t xml:space="preserve">            settings=Settings(anonymized_telemetry=False)</w:t>
        <w:br/>
        <w:t xml:space="preserve">        )</w:t>
        <w:br/>
        <w:br/>
        <w:t xml:space="preserve">        try:</w:t>
        <w:br/>
        <w:t xml:space="preserve">            self.collection = self.chroma_client.get_collection(CHROMA_COLLECTION)</w:t>
        <w:br/>
        <w:t xml:space="preserve">            logger.info(f"Loaded existing collection: {CHROMA_COLLECTION}")</w:t>
        <w:br/>
        <w:t xml:space="preserve">        except:</w:t>
        <w:br/>
        <w:t xml:space="preserve">            self.collection = self.chroma_client.create_collection(</w:t>
        <w:br/>
        <w:t xml:space="preserve">                name=CHROMA_COLLECTION,</w:t>
        <w:br/>
        <w:t xml:space="preserve">                metadata={"description": "Motherson documents"}</w:t>
        <w:br/>
        <w:t xml:space="preserve">            )</w:t>
        <w:br/>
        <w:t xml:space="preserve">            logger.info(f"Created new collection: {CHROMA_COLLECTION}")</w:t>
        <w:br/>
        <w:br/>
        <w:t xml:space="preserve">    def _clean_metadata(self, metadata: Dict) -&gt; Dict:</w:t>
        <w:br/>
        <w:t xml:space="preserve">        cleaned = {}</w:t>
        <w:br/>
        <w:t xml:space="preserve">        for key, value in metadata.items():</w:t>
        <w:br/>
        <w:t xml:space="preserve">            if value is None:</w:t>
        <w:br/>
        <w:t xml:space="preserve">                cleaned[key] = ''</w:t>
        <w:br/>
        <w:t xml:space="preserve">            elif isinstance(value, (str, int, float, bool)):</w:t>
        <w:br/>
        <w:t xml:space="preserve">                cleaned[key] = value</w:t>
        <w:br/>
        <w:t xml:space="preserve">            else:</w:t>
        <w:br/>
        <w:t xml:space="preserve">                cleaned[key] = str(value)</w:t>
        <w:br/>
        <w:t xml:space="preserve">        return cleaned</w:t>
        <w:br/>
        <w:br/>
        <w:t xml:space="preserve">    def index_documents(self, documents: List[Dict]):</w:t>
        <w:br/>
        <w:t xml:space="preserve">        try:</w:t>
        <w:br/>
        <w:t xml:space="preserve">            self.chroma_client.delete_collection(CHROMA_COLLECTION)</w:t>
        <w:br/>
        <w:t xml:space="preserve">            self.collection = self.chroma_client.create_collection(CHROMA_COLLECTION)</w:t>
        <w:br/>
        <w:t xml:space="preserve">            logger.info("Cleared existing collection")</w:t>
        <w:br/>
        <w:t xml:space="preserve">        except Exception as e:</w:t>
        <w:br/>
        <w:t xml:space="preserve">            logger.warning(f"Could not clear collection: {e}")</w:t>
        <w:br/>
        <w:br/>
        <w:t xml:space="preserve">        doc_chunks = []</w:t>
        <w:br/>
        <w:t xml:space="preserve">        metadatas = []</w:t>
        <w:br/>
        <w:t xml:space="preserve">        ids = []</w:t>
        <w:br/>
        <w:br/>
        <w:t xml:space="preserve">        for idx, doc in enumerate(documents):</w:t>
        <w:br/>
        <w:t xml:space="preserve">            text = doc.get('text', '')</w:t>
        <w:br/>
        <w:t xml:space="preserve">            if not text or len(text) &lt; 100:</w:t>
        <w:br/>
        <w:t xml:space="preserve">                continue</w:t>
        <w:br/>
        <w:br/>
        <w:t xml:space="preserve">            chunks = self._chunk_text(text, CHUNK_SIZE, CHUNK_OVERLAP)</w:t>
        <w:br/>
        <w:br/>
        <w:t xml:space="preserve">            for chunk_idx, chunk in enumerate(chunks):</w:t>
        <w:br/>
        <w:t xml:space="preserve">                doc_chunks.append(chunk)</w:t>
        <w:br/>
        <w:t xml:space="preserve">                metadata = {</w:t>
        <w:br/>
        <w:t xml:space="preserve">                    'url': doc.get('url', 'unknown'),</w:t>
        <w:br/>
        <w:t xml:space="preserve">                    'title': doc.get('title', 'Untitled'),</w:t>
        <w:br/>
        <w:t xml:space="preserve">                    'publish_date': doc.get('publish_dt'),</w:t>
        <w:br/>
        <w:t xml:space="preserve">                    'chunk_idx': chunk_idx,</w:t>
        <w:br/>
        <w:t xml:space="preserve">                    'source_type': doc.get('mime', 'text/html')</w:t>
        <w:br/>
        <w:t xml:space="preserve">                }</w:t>
        <w:br/>
        <w:t xml:space="preserve">                metadatas.append(self._clean_metadata(metadata))</w:t>
        <w:br/>
        <w:t xml:space="preserve">                ids.append(f"doc_{idx}_chunk_{chunk_idx}")</w:t>
        <w:br/>
        <w:br/>
        <w:t xml:space="preserve">        if doc_chunks:</w:t>
        <w:br/>
        <w:t xml:space="preserve">            try:</w:t>
        <w:br/>
        <w:t xml:space="preserve">                self.collection.add(</w:t>
        <w:br/>
        <w:t xml:space="preserve">                    documents=doc_chunks,</w:t>
        <w:br/>
        <w:t xml:space="preserve">                    metadatas=metadatas,</w:t>
        <w:br/>
        <w:t xml:space="preserve">                    ids=ids</w:t>
        <w:br/>
        <w:t xml:space="preserve">                )</w:t>
        <w:br/>
        <w:t xml:space="preserve">                logger.info(f"✅ Indexed {len(doc_chunks)} document chunks")</w:t>
        <w:br/>
        <w:t xml:space="preserve">            except Exception as e:</w:t>
        <w:br/>
        <w:t xml:space="preserve">                logger.error(f"Error adding to ChromaDB: {e}")</w:t>
        <w:br/>
        <w:t xml:space="preserve">                raise</w:t>
        <w:br/>
        <w:t xml:space="preserve">        else:</w:t>
        <w:br/>
        <w:t xml:space="preserve">            logger.warning("No chunks to index")</w:t>
        <w:br/>
        <w:br/>
        <w:t xml:space="preserve">    def _chunk_text(self, text: str, chunk_size: int, overlap: int) -&gt; List[str]:</w:t>
        <w:br/>
        <w:t xml:space="preserve">        chunks = []</w:t>
        <w:br/>
        <w:t xml:space="preserve">        start = 0</w:t>
        <w:br/>
        <w:br/>
        <w:t xml:space="preserve">        while start &lt; len(text):</w:t>
        <w:br/>
        <w:t xml:space="preserve">            end = start + chunk_size</w:t>
        <w:br/>
        <w:t xml:space="preserve">            chunk = text[start:end]</w:t>
        <w:br/>
        <w:br/>
        <w:t xml:space="preserve">            if end &lt; len(text):</w:t>
        <w:br/>
        <w:t xml:space="preserve">                last_period = chunk.rfind('.')</w:t>
        <w:br/>
        <w:t xml:space="preserve">                last_newline = chunk.rfind('\n')</w:t>
        <w:br/>
        <w:t xml:space="preserve">                break_point = max(last_period, last_newline)</w:t>
        <w:br/>
        <w:br/>
        <w:t xml:space="preserve">                if break_point &gt; chunk_size // 2:</w:t>
        <w:br/>
        <w:t xml:space="preserve">                    chunk = chunk[:break_point + 1]</w:t>
        <w:br/>
        <w:t xml:space="preserve">                    end = start + break_point + 1</w:t>
        <w:br/>
        <w:br/>
        <w:t xml:space="preserve">            chunks.append(chunk.strip())</w:t>
        <w:br/>
        <w:t xml:space="preserve">            start = end - overlap</w:t>
        <w:br/>
        <w:br/>
        <w:t xml:space="preserve">        return [c for c in chunks if len(c) &gt; 50]</w:t>
        <w:br/>
        <w:br/>
        <w:t xml:space="preserve">    def retrieve_from_graph(self, query_type: str, filters: Dict) -&gt; List[Dict]:</w:t>
        <w:br/>
        <w:t xml:space="preserve">        logger.info(f"Retrieving from graph: {query_type}")</w:t>
        <w:br/>
        <w:t xml:space="preserve">        results = []</w:t>
        <w:br/>
        <w:br/>
        <w:t xml:space="preserve">        if query_type == 'list_facilities':</w:t>
        <w:br/>
        <w:t xml:space="preserve">            results = self.graph_builder.query_facilities(</w:t>
        <w:br/>
        <w:t xml:space="preserve">                division=filters.get('division'),</w:t>
        <w:br/>
        <w:t xml:space="preserve">                state=filters.get('state'),</w:t>
        <w:br/>
        <w:t xml:space="preserve">                status=filters.get('status')</w:t>
        <w:br/>
        <w:t xml:space="preserve">            )</w:t>
        <w:br/>
        <w:br/>
        <w:t xml:space="preserve">        elif query_type == 'new_expansions':</w:t>
        <w:br/>
        <w:t xml:space="preserve">            date_from = filters.get('date_from')</w:t>
        <w:br/>
        <w:t xml:space="preserve">            date_to = filters.get('date_to')</w:t>
        <w:br/>
        <w:br/>
        <w:t xml:space="preserve">            if date_from and date_to:</w:t>
        <w:br/>
        <w:t xml:space="preserve">                results = self.graph_builder.query_expansions(</w:t>
        <w:br/>
        <w:t xml:space="preserve">                    date_from=date_from,</w:t>
        <w:br/>
        <w:t xml:space="preserve">                    date_to=date_to</w:t>
        <w:br/>
        <w:t xml:space="preserve">                )</w:t>
        <w:br/>
        <w:t xml:space="preserve">            else:</w:t>
        <w:br/>
        <w:t xml:space="preserve">                # FIXED: Removed months_back param to match graph_builder signature</w:t>
        <w:br/>
        <w:t xml:space="preserve">                date_to = datetime.now().date().isoformat()</w:t>
        <w:br/>
        <w:t xml:space="preserve">                date_from = (datetime.now() - timedelta(days=730)).date().isoformat()</w:t>
        <w:br/>
        <w:t xml:space="preserve">                results = self.graph_builder.query_expansions(</w:t>
        <w:br/>
        <w:t xml:space="preserve">                    date_from=date_from,</w:t>
        <w:br/>
        <w:t xml:space="preserve">                    date_to=date_to</w:t>
        <w:br/>
        <w:t xml:space="preserve">                )</w:t>
        <w:br/>
        <w:br/>
        <w:t xml:space="preserve">        elif query_type == 'hiring_positions':</w:t>
        <w:br/>
        <w:t xml:space="preserve">            results = self.graph_builder.query_jobs(factory_only=True)</w:t>
        <w:br/>
        <w:br/>
        <w:t xml:space="preserve">        logger.info(f"Retrieved {len(results)} results from graph")</w:t>
        <w:br/>
        <w:t xml:space="preserve">        return results</w:t>
        <w:br/>
        <w:br/>
        <w:t xml:space="preserve">    def retrieve_from_vector(self, query: str, n_results: int = 5) -&gt; List[Dict]:</w:t>
        <w:br/>
        <w:t xml:space="preserve">        try:</w:t>
        <w:br/>
        <w:t xml:space="preserve">            if self.collection.count() == 0:</w:t>
        <w:br/>
        <w:t xml:space="preserve">                logger.warning("Vector store is empty")</w:t>
        <w:br/>
        <w:t xml:space="preserve">                return []</w:t>
        <w:br/>
        <w:br/>
        <w:t xml:space="preserve">            results = self.collection.query(</w:t>
        <w:br/>
        <w:t xml:space="preserve">                query_texts=[query],</w:t>
        <w:br/>
        <w:t xml:space="preserve">                n_results=min(n_results, self.collection.count())</w:t>
        <w:br/>
        <w:t xml:space="preserve">            )</w:t>
        <w:br/>
        <w:br/>
        <w:t xml:space="preserve">            passages = []</w:t>
        <w:br/>
        <w:t xml:space="preserve">            if results['documents'] and results['documents'][0]:</w:t>
        <w:br/>
        <w:t xml:space="preserve">                for doc, metadata, distance in zip(</w:t>
        <w:br/>
        <w:t xml:space="preserve">                    results['documents'][0],</w:t>
        <w:br/>
        <w:t xml:space="preserve">                    results['metadatas'][0],</w:t>
        <w:br/>
        <w:t xml:space="preserve">                    results['distances'][0]</w:t>
        <w:br/>
        <w:t xml:space="preserve">                ):</w:t>
        <w:br/>
        <w:t xml:space="preserve">                    passages.append({</w:t>
        <w:br/>
        <w:t xml:space="preserve">                        'text': doc,</w:t>
        <w:br/>
        <w:t xml:space="preserve">                        'metadata': metadata,</w:t>
        <w:br/>
        <w:t xml:space="preserve">                        'relevance': 1 - distance</w:t>
        <w:br/>
        <w:t xml:space="preserve">                    })</w:t>
        <w:br/>
        <w:br/>
        <w:t xml:space="preserve">            logger.info(f"Retrieved {len(passages)} passages from vector store")</w:t>
        <w:br/>
        <w:t xml:space="preserve">            return passages</w:t>
        <w:br/>
        <w:br/>
        <w:t xml:space="preserve">        except Exception as e:</w:t>
        <w:br/>
        <w:t xml:space="preserve">            logger.error(f"Vector retrieval error: {e}")</w:t>
        <w:br/>
        <w:t xml:space="preserve">            return []</w:t>
        <w:br/>
        <w:br/>
        <w:t xml:space="preserve">    def corroborate_evidence(self, results: List[Dict]) -&gt; List[Dict]:</w:t>
        <w:br/>
        <w:t xml:space="preserve">        if not results:</w:t>
        <w:br/>
        <w:t xml:space="preserve">            return results</w:t>
        <w:br/>
        <w:br/>
        <w:t xml:space="preserve">        if results and 'title' in results[0]:</w:t>
        <w:br/>
        <w:t xml:space="preserve">            return results  # Job postings don’t need corroboration</w:t>
        <w:br/>
        <w:br/>
        <w:t xml:space="preserve">        facility_groups = {}</w:t>
        <w:br/>
        <w:t xml:space="preserve">        for result in results:</w:t>
        <w:br/>
        <w:t xml:space="preserve">            facility_name = (result.get('facility') or '').lower()</w:t>
        <w:br/>
        <w:t xml:space="preserve">            if not facility_name:</w:t>
        <w:br/>
        <w:t xml:space="preserve">                continue</w:t>
        <w:br/>
        <w:t xml:space="preserve">            facility_groups.setdefault(facility_name, []).append(result)</w:t>
        <w:br/>
        <w:br/>
        <w:t xml:space="preserve">        corroborated_results = []</w:t>
        <w:br/>
        <w:t xml:space="preserve">        for facility_name, group in facility_groups.items():</w:t>
        <w:br/>
        <w:t xml:space="preserve">            unique_sources = set(r.get('url', '') for r in group if r.get('url'))</w:t>
        <w:br/>
        <w:t xml:space="preserve">            num_sources = len(unique_sources)</w:t>
        <w:br/>
        <w:br/>
        <w:t xml:space="preserve">            for result in group:</w:t>
        <w:br/>
        <w:t xml:space="preserve">                if num_sources &gt;= 2:</w:t>
        <w:br/>
        <w:t xml:space="preserve">                    result['confidence'] = min(0.95, result.get('confidence', 0.5) + 0.2)</w:t>
        <w:br/>
        <w:t xml:space="preserve">                    result['corroboration'] = f"Confirmed by {num_sources} sources"</w:t>
        <w:br/>
        <w:t xml:space="preserve">                else:</w:t>
        <w:br/>
        <w:t xml:space="preserve">                    result['corroboration'] = "Single source"</w:t>
        <w:br/>
        <w:t xml:space="preserve">                corroborated_results.append(result)</w:t>
        <w:br/>
        <w:br/>
        <w:t xml:space="preserve">        return corroborated_results</w:t>
        <w:br/>
      </w:r>
    </w:p>
    <w:p>
      <w:r>
        <w:br/>
      </w:r>
    </w:p>
    <w:p>
      <w:pPr>
        <w:pStyle w:val="Heading2"/>
      </w:pPr>
      <w:r>
        <w:t>src\rag\__init.__.py</w:t>
      </w:r>
    </w:p>
    <w:p>
      <w:r>
        <w:t># ==================================================</w:t>
        <w:br/>
        <w:t># File: src/rag/__init__.py</w:t>
        <w:br/>
        <w:t># ==================================================</w:t>
        <w:br/>
        <w:t>"""</w:t>
        <w:br/>
        <w:t>Retrieval-Augmented Generation module</w:t>
        <w:br/>
        <w:t>"""</w:t>
        <w:br/>
        <w:br/>
        <w:t>from .retriever import VectorRetriever</w:t>
        <w:br/>
        <w:t>from .query_classifier import QueryClassifier</w:t>
        <w:br/>
        <w:t>from .generator import AnswerGenerator</w:t>
        <w:br/>
        <w:br/>
        <w:t>__all__ = ['VectorRetriever', 'QueryClassifier', 'AnswerGenerator']</w:t>
      </w:r>
    </w:p>
    <w:p>
      <w:r>
        <w:br/>
      </w:r>
    </w:p>
    <w:p>
      <w:pPr>
        <w:pStyle w:val="Heading2"/>
      </w:pPr>
      <w:r>
        <w:t>src\scrapers\address_scraper.py</w:t>
      </w:r>
    </w:p>
    <w:p>
      <w:r>
        <w:t>"""</w:t>
        <w:br/>
        <w:t>Address Directory Scraper - FIXED VERSION</w:t>
        <w:br/>
        <w:t>Scrapes https://www.motherson.com/contact/address-directory?country=India&amp;page=X</w:t>
        <w:br/>
        <w:t>Critical for Query 1 - List Facilities</w:t>
        <w:br/>
        <w:t>"""</w:t>
        <w:br/>
        <w:br/>
        <w:t>import logging</w:t>
        <w:br/>
        <w:t>import json</w:t>
        <w:br/>
        <w:t>import time</w:t>
        <w:br/>
        <w:t>from pathlib import Path</w:t>
        <w:br/>
        <w:t>import requests</w:t>
        <w:br/>
        <w:t>from bs4 import BeautifulSoup</w:t>
        <w:br/>
        <w:t>from typing import List, Dict, Optional</w:t>
        <w:br/>
        <w:t>import re</w:t>
        <w:br/>
        <w:br/>
        <w:t>from src.config import CACHE_DIR</w:t>
        <w:br/>
        <w:br/>
        <w:t>logging.basicConfig(level=logging.INFO)</w:t>
        <w:br/>
        <w:t>logger = logging.getLogger(__name__)</w:t>
        <w:br/>
        <w:br/>
        <w:br/>
        <w:t>class AddressScraper:</w:t>
        <w:br/>
        <w:t xml:space="preserve">    """Scraper for Motherson address directory with proper table parsing"""</w:t>
        <w:br/>
        <w:t xml:space="preserve">    </w:t>
        <w:br/>
        <w:t xml:space="preserve">    def __init__(self, rate_limit: float = 2.0):</w:t>
        <w:br/>
        <w:t xml:space="preserve">        self.rate_limit = rate_limit</w:t>
        <w:br/>
        <w:t xml:space="preserve">        self.cache_file = CACHE_DIR / "address_facilities.json"</w:t>
        <w:br/>
        <w:t xml:space="preserve">        self.base_url = (</w:t>
        <w:br/>
        <w:t xml:space="preserve">            "https://www.motherson.com/contact/address-directory?country=India&amp;page="</w:t>
        <w:br/>
        <w:t xml:space="preserve">        )</w:t>
        <w:br/>
        <w:t xml:space="preserve">        self.headers = {</w:t>
        <w:br/>
        <w:t xml:space="preserve">            'User-Agent': 'Mozilla/5.0 (Windows NT 10.0; Win64; x64) AppleWebKit/537.36'</w:t>
        <w:br/>
        <w:t xml:space="preserve">        }</w:t>
        <w:br/>
        <w:t xml:space="preserve">        </w:t>
        <w:br/>
        <w:t xml:space="preserve">        # Division mapping</w:t>
        <w:br/>
        <w:t xml:space="preserve">        self.division_map = {</w:t>
        <w:br/>
        <w:t xml:space="preserve">            "MSWIL": "Wiring Systems",</w:t>
        <w:br/>
        <w:t xml:space="preserve">            "MSW": "Wiring Systems",</w:t>
        <w:br/>
        <w:t xml:space="preserve">            "WIRING": "Wiring Systems",</w:t>
        <w:br/>
        <w:t xml:space="preserve">            "SMP": "Polymers",</w:t>
        <w:br/>
        <w:t xml:space="preserve">            "SMR": "Vision Systems",</w:t>
        <w:br/>
        <w:t xml:space="preserve">            "VISION": "Vision Systems",</w:t>
        <w:br/>
        <w:t xml:space="preserve">            "MSSL": "Wiring Systems",</w:t>
        <w:br/>
        <w:t xml:space="preserve">            "PKC": "Wiring Systems",</w:t>
        <w:br/>
        <w:t xml:space="preserve">            "SEATING": "Seating Systems",</w:t>
        <w:br/>
        <w:t xml:space="preserve">            "LOGISTICS": "Logistics"</w:t>
        <w:br/>
        <w:t xml:space="preserve">        }</w:t>
        <w:br/>
        <w:t xml:space="preserve">        </w:t>
        <w:br/>
        <w:t xml:space="preserve">        # City to state mapping</w:t>
        <w:br/>
        <w:t xml:space="preserve">        self.city_to_state = {</w:t>
        <w:br/>
        <w:t xml:space="preserve">            'Sanand': 'Gujarat', 'Ahmedabad': 'Gujarat', 'Navagam': 'Gujarat',</w:t>
        <w:br/>
        <w:t xml:space="preserve">            'Pune': 'Maharashtra', 'Chakan': 'Maharashtra', 'Mumbai': 'Maharashtra',</w:t>
        <w:br/>
        <w:t xml:space="preserve">            'Aurangabad': 'Maharashtra',</w:t>
        <w:br/>
        <w:t xml:space="preserve">            'Chennai': 'Tamil Nadu', 'Hosur': 'Tamil Nadu', 'Coimbatore': 'Tamil Nadu',</w:t>
        <w:br/>
        <w:t xml:space="preserve">            'Bangalore': 'Karnataka', 'Bengaluru': 'Karnataka',</w:t>
        <w:br/>
        <w:t xml:space="preserve">            'Manesar': 'Haryana', 'Gurgaon': 'Haryana', 'Gurugram': 'Haryana',</w:t>
        <w:br/>
        <w:t xml:space="preserve">            'Bawal': 'Haryana', 'Dharuhera': 'Haryana',</w:t>
        <w:br/>
        <w:t xml:space="preserve">            'Noida': 'Uttar Pradesh', 'Greater Noida': 'Uttar Pradesh',</w:t>
        <w:br/>
        <w:t xml:space="preserve">            'Haridwar': 'Uttarakhand',</w:t>
        <w:br/>
        <w:t xml:space="preserve">            'Hyderabad': 'Telangana',</w:t>
        <w:br/>
        <w:t xml:space="preserve">            'Kolkata': 'West Bengal'</w:t>
        <w:br/>
        <w:t xml:space="preserve">        }</w:t>
        <w:br/>
        <w:t xml:space="preserve">    </w:t>
        <w:br/>
        <w:t xml:space="preserve">    def scrape_all(self, pages: int = 19, use_cache: bool = True) -&gt; List[Dict]:</w:t>
        <w:br/>
        <w:t xml:space="preserve">        """Scrape all address-directory pages"""</w:t>
        <w:br/>
        <w:t xml:space="preserve">        if use_cache and self.cache_file.exists():</w:t>
        <w:br/>
        <w:t xml:space="preserve">            logger.info("📦 Using cached address directory results")</w:t>
        <w:br/>
        <w:t xml:space="preserve">            return json.loads(self.cache_file.read_text(encoding="utf-8"))</w:t>
        <w:br/>
        <w:t xml:space="preserve">        </w:t>
        <w:br/>
        <w:t xml:space="preserve">        all_facilities = []</w:t>
        <w:br/>
        <w:t xml:space="preserve">        </w:t>
        <w:br/>
        <w:t xml:space="preserve">        for page in range(1, pages + 1):</w:t>
        <w:br/>
        <w:t xml:space="preserve">            url = f"{self.base_url}{page}"</w:t>
        <w:br/>
        <w:t xml:space="preserve">            logger.info(f"🌐 Scraping page {page}/{pages}")</w:t>
        <w:br/>
        <w:t xml:space="preserve">            </w:t>
        <w:br/>
        <w:t xml:space="preserve">            try:</w:t>
        <w:br/>
        <w:t xml:space="preserve">                resp = requests.get(url, headers=self.headers, timeout=30)</w:t>
        <w:br/>
        <w:t xml:space="preserve">                resp.raise_for_status()</w:t>
        <w:br/>
        <w:t xml:space="preserve">                facilities = self._parse_page(resp.text)</w:t>
        <w:br/>
        <w:t xml:space="preserve">                </w:t>
        <w:br/>
        <w:t xml:space="preserve">                if facilities:</w:t>
        <w:br/>
        <w:t xml:space="preserve">                    all_facilities.extend(facilities)</w:t>
        <w:br/>
        <w:t xml:space="preserve">                    logger.info(f"  ✅ Extracted {len(facilities)} facilities")</w:t>
        <w:br/>
        <w:t xml:space="preserve">                else:</w:t>
        <w:br/>
        <w:t xml:space="preserve">                    logger.warning(f"  ⚠️ No facilities found on page {page}")</w:t>
        <w:br/>
        <w:t xml:space="preserve">                </w:t>
        <w:br/>
        <w:t xml:space="preserve">            except Exception as e:</w:t>
        <w:br/>
        <w:t xml:space="preserve">                logger.error(f"  ✗ Failed page {page}: {e}")</w:t>
        <w:br/>
        <w:t xml:space="preserve">            </w:t>
        <w:br/>
        <w:t xml:space="preserve">            time.sleep(self.rate_limit)</w:t>
        <w:br/>
        <w:t xml:space="preserve">        </w:t>
        <w:br/>
        <w:t xml:space="preserve">        # Save cache</w:t>
        <w:br/>
        <w:t xml:space="preserve">        self.cache_file.write_text(</w:t>
        <w:br/>
        <w:t xml:space="preserve">            json.dumps(all_facilities, indent=2, ensure_ascii=False),</w:t>
        <w:br/>
        <w:t xml:space="preserve">            encoding="utf-8"</w:t>
        <w:br/>
        <w:t xml:space="preserve">        )</w:t>
        <w:br/>
        <w:t xml:space="preserve">        </w:t>
        <w:br/>
        <w:t xml:space="preserve">        logger.info(f"✅ Total facilities scraped: {len(all_facilities)}")</w:t>
        <w:br/>
        <w:t xml:space="preserve">        return all_facilities</w:t>
        <w:br/>
        <w:t xml:space="preserve">    </w:t>
        <w:br/>
        <w:t xml:space="preserve">    def _parse_page(self, html: str) -&gt; List[Dict]:</w:t>
        <w:br/>
        <w:t xml:space="preserve">        """</w:t>
        <w:br/>
        <w:t xml:space="preserve">        Parse facilities from page - FIXED VERSION</w:t>
        <w:br/>
        <w:t xml:space="preserve">        Handles multiple table structures and div-based layouts</w:t>
        <w:br/>
        <w:t xml:space="preserve">        """</w:t>
        <w:br/>
        <w:t xml:space="preserve">        soup = BeautifulSoup(html, "html.parser")</w:t>
        <w:br/>
        <w:t xml:space="preserve">        results = []</w:t>
        <w:br/>
        <w:t xml:space="preserve">        </w:t>
        <w:br/>
        <w:t xml:space="preserve">        # Method 1: Try to find table with class or id</w:t>
        <w:br/>
        <w:t xml:space="preserve">        table = soup.find("table", class_=re.compile(r'address|facility|location', re.I))</w:t>
        <w:br/>
        <w:t xml:space="preserve">        if not table:</w:t>
        <w:br/>
        <w:t xml:space="preserve">            table = soup.find("table")</w:t>
        <w:br/>
        <w:t xml:space="preserve">        </w:t>
        <w:br/>
        <w:t xml:space="preserve">        if table:</w:t>
        <w:br/>
        <w:t xml:space="preserve">            logger.info("  📋 Found table structure")</w:t>
        <w:br/>
        <w:t xml:space="preserve">            results = self._parse_table(table)</w:t>
        <w:br/>
        <w:t xml:space="preserve">            if results:</w:t>
        <w:br/>
        <w:t xml:space="preserve">                return results</w:t>
        <w:br/>
        <w:t xml:space="preserve">        </w:t>
        <w:br/>
        <w:t xml:space="preserve">        # Method 2: Try div-based card layout</w:t>
        <w:br/>
        <w:t xml:space="preserve">        logger.info("  🔍 Trying card-based layout")</w:t>
        <w:br/>
        <w:t xml:space="preserve">        cards = soup.find_all("div", class_=re.compile(r'card|facility|location|address', re.I))</w:t>
        <w:br/>
        <w:t xml:space="preserve">        </w:t>
        <w:br/>
        <w:t xml:space="preserve">        for card in cards:</w:t>
        <w:br/>
        <w:t xml:space="preserve">            facility = self._parse_card(card)</w:t>
        <w:br/>
        <w:t xml:space="preserve">            if facility:</w:t>
        <w:br/>
        <w:t xml:space="preserve">                results.append(facility)</w:t>
        <w:br/>
        <w:t xml:space="preserve">        </w:t>
        <w:br/>
        <w:t xml:space="preserve">        if results:</w:t>
        <w:br/>
        <w:t xml:space="preserve">            return results</w:t>
        <w:br/>
        <w:t xml:space="preserve">        </w:t>
        <w:br/>
        <w:t xml:space="preserve">        # Method 3: Try list-based layout</w:t>
        <w:br/>
        <w:t xml:space="preserve">        logger.info("  🔍 Trying list-based layout")</w:t>
        <w:br/>
        <w:t xml:space="preserve">        list_items = soup.find_all("li", class_=re.compile(r'facility|location|address', re.I))</w:t>
        <w:br/>
        <w:t xml:space="preserve">        </w:t>
        <w:br/>
        <w:t xml:space="preserve">        for item in list_items:</w:t>
        <w:br/>
        <w:t xml:space="preserve">            facility = self._parse_list_item(item)</w:t>
        <w:br/>
        <w:t xml:space="preserve">            if facility:</w:t>
        <w:br/>
        <w:t xml:space="preserve">                results.append(facility)</w:t>
        <w:br/>
        <w:t xml:space="preserve">        </w:t>
        <w:br/>
        <w:t xml:space="preserve">        return results</w:t>
        <w:br/>
        <w:t xml:space="preserve">    </w:t>
        <w:br/>
        <w:t xml:space="preserve">    def _parse_table(self, table) -&gt; List[Dict]:</w:t>
        <w:br/>
        <w:t xml:space="preserve">        """Parse table structure"""</w:t>
        <w:br/>
        <w:t xml:space="preserve">        results = []</w:t>
        <w:br/>
        <w:t xml:space="preserve">        rows = table.find_all("tr")</w:t>
        <w:br/>
        <w:t xml:space="preserve">        </w:t>
        <w:br/>
        <w:t xml:space="preserve">        if len(rows) &lt; 2:</w:t>
        <w:br/>
        <w:t xml:space="preserve">            return results</w:t>
        <w:br/>
        <w:t xml:space="preserve">        </w:t>
        <w:br/>
        <w:t xml:space="preserve">        # Try to identify header</w:t>
        <w:br/>
        <w:t xml:space="preserve">        header = rows[0]</w:t>
        <w:br/>
        <w:t xml:space="preserve">        header_cells = [cell.get_text(strip=True).lower() for cell in header.find_all(["th", "td"])]</w:t>
        <w:br/>
        <w:t xml:space="preserve">        </w:t>
        <w:br/>
        <w:t xml:space="preserve">        # Find column indices</w:t>
        <w:br/>
        <w:t xml:space="preserve">        name_col = self._find_col_index(header_cells, ['name', 'facility', 'company', 'location'])</w:t>
        <w:br/>
        <w:t xml:space="preserve">        city_col = self._find_col_index(header_cells, ['city', 'location', 'place'])</w:t>
        <w:br/>
        <w:t xml:space="preserve">        state_col = self._find_col_index(header_cells, ['state', 'region'])</w:t>
        <w:br/>
        <w:t xml:space="preserve">        address_col = self._find_col_index(header_cells, ['address', 'street'])</w:t>
        <w:br/>
        <w:t xml:space="preserve">        </w:t>
        <w:br/>
        <w:t xml:space="preserve">        # Parse data rows</w:t>
        <w:br/>
        <w:t xml:space="preserve">        for row in rows[1:]:</w:t>
        <w:br/>
        <w:t xml:space="preserve">            cells = row.find_all(["td", "th"])</w:t>
        <w:br/>
        <w:t xml:space="preserve">            if len(cells) &lt; 2:</w:t>
        <w:br/>
        <w:t xml:space="preserve">                continue</w:t>
        <w:br/>
        <w:t xml:space="preserve">            </w:t>
        <w:br/>
        <w:t xml:space="preserve">            cell_texts = [cell.get_text(strip=True) for cell in cells]</w:t>
        <w:br/>
        <w:t xml:space="preserve">            </w:t>
        <w:br/>
        <w:t xml:space="preserve">            # Extract name</w:t>
        <w:br/>
        <w:t xml:space="preserve">            name = None</w:t>
        <w:br/>
        <w:t xml:space="preserve">            if name_col is not None and name_col &lt; len(cell_texts):</w:t>
        <w:br/>
        <w:t xml:space="preserve">                name = cell_texts[name_col]</w:t>
        <w:br/>
        <w:t xml:space="preserve">            elif len(cell_texts) &gt; 0:</w:t>
        <w:br/>
        <w:t xml:space="preserve">                name = cell_texts[0]</w:t>
        <w:br/>
        <w:t xml:space="preserve">            </w:t>
        <w:br/>
        <w:t xml:space="preserve">            if not name or len(name) &lt; 3:</w:t>
        <w:br/>
        <w:t xml:space="preserve">                continue</w:t>
        <w:br/>
        <w:t xml:space="preserve">            </w:t>
        <w:br/>
        <w:t xml:space="preserve">            # Extract location</w:t>
        <w:br/>
        <w:t xml:space="preserve">            city = None</w:t>
        <w:br/>
        <w:t xml:space="preserve">            state = None</w:t>
        <w:br/>
        <w:t xml:space="preserve">            </w:t>
        <w:br/>
        <w:t xml:space="preserve">            if city_col is not None and city_col &lt; len(cell_texts):</w:t>
        <w:br/>
        <w:t xml:space="preserve">                location_text = cell_texts[city_col]</w:t>
        <w:br/>
        <w:t xml:space="preserve">                city, state = self._split_location(location_text)</w:t>
        <w:br/>
        <w:t xml:space="preserve">            </w:t>
        <w:br/>
        <w:t xml:space="preserve">            if state_col is not None and state_col &lt; len(cell_texts):</w:t>
        <w:br/>
        <w:t xml:space="preserve">                state = cell_texts[state_col]</w:t>
        <w:br/>
        <w:t xml:space="preserve">            </w:t>
        <w:br/>
        <w:t xml:space="preserve">            # Extract address</w:t>
        <w:br/>
        <w:t xml:space="preserve">            address = None</w:t>
        <w:br/>
        <w:t xml:space="preserve">            if address_col is not None and address_col &lt; len(cell_texts):</w:t>
        <w:br/>
        <w:t xml:space="preserve">                address = cell_texts[address_col]</w:t>
        <w:br/>
        <w:t xml:space="preserve">            </w:t>
        <w:br/>
        <w:t xml:space="preserve">            # Infer state from city</w:t>
        <w:br/>
        <w:t xml:space="preserve">            if city and not state:</w:t>
        <w:br/>
        <w:t xml:space="preserve">                state = self.city_to_state.get(city)</w:t>
        <w:br/>
        <w:t xml:space="preserve">            </w:t>
        <w:br/>
        <w:t xml:space="preserve">            # Map division</w:t>
        <w:br/>
        <w:t xml:space="preserve">            division = self._map_division(name)</w:t>
        <w:br/>
        <w:t xml:space="preserve">            </w:t>
        <w:br/>
        <w:t xml:space="preserve">            results.append({</w:t>
        <w:br/>
        <w:t xml:space="preserve">                "name": name,</w:t>
        <w:br/>
        <w:t xml:space="preserve">                "division": division,</w:t>
        <w:br/>
        <w:t xml:space="preserve">                "city": city,</w:t>
        <w:br/>
        <w:t xml:space="preserve">                "state": state,</w:t>
        <w:br/>
        <w:t xml:space="preserve">                "address": address,</w:t>
        <w:br/>
        <w:t xml:space="preserve">                "country": "India",</w:t>
        <w:br/>
        <w:t xml:space="preserve">                "status": "operational",</w:t>
        <w:br/>
        <w:t xml:space="preserve">                "source": "address_directory",</w:t>
        <w:br/>
        <w:t xml:space="preserve">                "date": None</w:t>
        <w:br/>
        <w:t xml:space="preserve">            })</w:t>
        <w:br/>
        <w:t xml:space="preserve">        </w:t>
        <w:br/>
        <w:t xml:space="preserve">        return results</w:t>
        <w:br/>
        <w:t xml:space="preserve">    </w:t>
        <w:br/>
        <w:t xml:space="preserve">    def _parse_card(self, card) -&gt; Optional[Dict]:</w:t>
        <w:br/>
        <w:t xml:space="preserve">        """Parse card/div structure"""</w:t>
        <w:br/>
        <w:t xml:space="preserve">        text = card.get_text(separator='|', strip=True)</w:t>
        <w:br/>
        <w:t xml:space="preserve">        </w:t>
        <w:br/>
        <w:t xml:space="preserve">        # Try to find name in heading</w:t>
        <w:br/>
        <w:t xml:space="preserve">        name_elem = card.find(['h3', 'h4', 'h5', 'strong', 'b'])</w:t>
        <w:br/>
        <w:t xml:space="preserve">        name = name_elem.get_text(strip=True) if name_elem else None</w:t>
        <w:br/>
        <w:t xml:space="preserve">        </w:t>
        <w:br/>
        <w:t xml:space="preserve">        if not name:</w:t>
        <w:br/>
        <w:t xml:space="preserve">            # Use first line</w:t>
        <w:br/>
        <w:t xml:space="preserve">            lines = text.split('|')</w:t>
        <w:br/>
        <w:t xml:space="preserve">            name = lines[0] if lines else None</w:t>
        <w:br/>
        <w:t xml:space="preserve">        </w:t>
        <w:br/>
        <w:t xml:space="preserve">        if not name or len(name) &lt; 3:</w:t>
        <w:br/>
        <w:t xml:space="preserve">            return None</w:t>
        <w:br/>
        <w:t xml:space="preserve">        </w:t>
        <w:br/>
        <w:t xml:space="preserve">        # Extract location</w:t>
        <w:br/>
        <w:t xml:space="preserve">        city = self._extract_city(text)</w:t>
        <w:br/>
        <w:t xml:space="preserve">        state = self._extract_state(text)</w:t>
        <w:br/>
        <w:t xml:space="preserve">        </w:t>
        <w:br/>
        <w:t xml:space="preserve">        if city and not state:</w:t>
        <w:br/>
        <w:t xml:space="preserve">            state = self.city_to_state.get(city)</w:t>
        <w:br/>
        <w:t xml:space="preserve">        </w:t>
        <w:br/>
        <w:t xml:space="preserve">        # Map division</w:t>
        <w:br/>
        <w:t xml:space="preserve">        division = self._map_division(text)</w:t>
        <w:br/>
        <w:t xml:space="preserve">        </w:t>
        <w:br/>
        <w:t xml:space="preserve">        return {</w:t>
        <w:br/>
        <w:t xml:space="preserve">            "name": name,</w:t>
        <w:br/>
        <w:t xml:space="preserve">            "division": division,</w:t>
        <w:br/>
        <w:t xml:space="preserve">            "city": city,</w:t>
        <w:br/>
        <w:t xml:space="preserve">            "state": state,</w:t>
        <w:br/>
        <w:t xml:space="preserve">            "address": None,</w:t>
        <w:br/>
        <w:t xml:space="preserve">            "country": "India",</w:t>
        <w:br/>
        <w:t xml:space="preserve">            "status": "operational",</w:t>
        <w:br/>
        <w:t xml:space="preserve">            "source": "address_directory",</w:t>
        <w:br/>
        <w:t xml:space="preserve">            "date": None</w:t>
        <w:br/>
        <w:t xml:space="preserve">        }</w:t>
        <w:br/>
        <w:t xml:space="preserve">    </w:t>
        <w:br/>
        <w:t xml:space="preserve">    def _parse_list_item(self, item) -&gt; Optional[Dict]:</w:t>
        <w:br/>
        <w:t xml:space="preserve">        """Parse list item structure"""</w:t>
        <w:br/>
        <w:t xml:space="preserve">        return self._parse_card(item)  # Same logic</w:t>
        <w:br/>
        <w:t xml:space="preserve">    </w:t>
        <w:br/>
        <w:t xml:space="preserve">    def _find_col_index(self, headers: List[str], keywords: List[str]) -&gt; Optional[int]:</w:t>
        <w:br/>
        <w:t xml:space="preserve">        """Find column index matching keywords"""</w:t>
        <w:br/>
        <w:t xml:space="preserve">        for idx, header in enumerate(headers):</w:t>
        <w:br/>
        <w:t xml:space="preserve">            if any(kw in header for kw in keywords):</w:t>
        <w:br/>
        <w:t xml:space="preserve">                return idx</w:t>
        <w:br/>
        <w:t xml:space="preserve">        return None</w:t>
        <w:br/>
        <w:t xml:space="preserve">    </w:t>
        <w:br/>
        <w:t xml:space="preserve">    def _split_location(self, text: str) -&gt; tuple:</w:t>
        <w:br/>
        <w:t xml:space="preserve">        """Split location text into city and state"""</w:t>
        <w:br/>
        <w:t xml:space="preserve">        if not text:</w:t>
        <w:br/>
        <w:t xml:space="preserve">            return None, None</w:t>
        <w:br/>
        <w:t xml:space="preserve">        </w:t>
        <w:br/>
        <w:t xml:space="preserve">        parts = [p.strip() for p in text.split(",")]</w:t>
        <w:br/>
        <w:t xml:space="preserve">        </w:t>
        <w:br/>
        <w:t xml:space="preserve">        if len(parts) == 2:</w:t>
        <w:br/>
        <w:t xml:space="preserve">            return parts[0], parts[1]</w:t>
        <w:br/>
        <w:t xml:space="preserve">        elif len(parts) &gt; 2:</w:t>
        <w:br/>
        <w:t xml:space="preserve">            return parts[0], parts[-1]</w:t>
        <w:br/>
        <w:t xml:space="preserve">        else:</w:t>
        <w:br/>
        <w:t xml:space="preserve">            # Try to identify if it's a city or state</w:t>
        <w:br/>
        <w:t xml:space="preserve">            text_clean = text.strip()</w:t>
        <w:br/>
        <w:t xml:space="preserve">            if text_clean in self.city_to_state:</w:t>
        <w:br/>
        <w:t xml:space="preserve">                return text_clean, self.city_to_state[text_clean]</w:t>
        <w:br/>
        <w:t xml:space="preserve">            elif text_clean in self.city_to_state.values():</w:t>
        <w:br/>
        <w:t xml:space="preserve">                return None, text_clean</w:t>
        <w:br/>
        <w:t xml:space="preserve">            else:</w:t>
        <w:br/>
        <w:t xml:space="preserve">                return text_clean, None</w:t>
        <w:br/>
        <w:t xml:space="preserve">    </w:t>
        <w:br/>
        <w:t xml:space="preserve">    def _extract_city(self, text: str) -&gt; Optional[str]:</w:t>
        <w:br/>
        <w:t xml:space="preserve">        """Extract city from text"""</w:t>
        <w:br/>
        <w:t xml:space="preserve">        for city in self.city_to_state.keys():</w:t>
        <w:br/>
        <w:t xml:space="preserve">            if city.lower() in text.lower():</w:t>
        <w:br/>
        <w:t xml:space="preserve">                return city</w:t>
        <w:br/>
        <w:t xml:space="preserve">        return None</w:t>
        <w:br/>
        <w:t xml:space="preserve">    </w:t>
        <w:br/>
        <w:t xml:space="preserve">    def _extract_state(self, text: str) -&gt; Optional[str]:</w:t>
        <w:br/>
        <w:t xml:space="preserve">        """Extract state from text"""</w:t>
        <w:br/>
        <w:t xml:space="preserve">        for state in self.city_to_state.values():</w:t>
        <w:br/>
        <w:t xml:space="preserve">            if state.lower() in text.lower():</w:t>
        <w:br/>
        <w:t xml:space="preserve">                return state</w:t>
        <w:br/>
        <w:t xml:space="preserve">        return None</w:t>
        <w:br/>
        <w:t xml:space="preserve">    </w:t>
        <w:br/>
        <w:t xml:space="preserve">    def _map_division(self, text: str) -&gt; str:</w:t>
        <w:br/>
        <w:t xml:space="preserve">        """Map division from text"""</w:t>
        <w:br/>
        <w:t xml:space="preserve">        text_upper = text.upper()</w:t>
        <w:br/>
        <w:t xml:space="preserve">        </w:t>
        <w:br/>
        <w:t xml:space="preserve">        for abbr, full_name in self.division_map.items():</w:t>
        <w:br/>
        <w:t xml:space="preserve">            if abbr in text_upper:</w:t>
        <w:br/>
        <w:t xml:space="preserve">                return full_name</w:t>
        <w:br/>
        <w:t xml:space="preserve">        </w:t>
        <w:br/>
        <w:t xml:space="preserve">        # Keyword matching</w:t>
        <w:br/>
        <w:t xml:space="preserve">        if 'WIRING' in text_upper or 'HARNESS' in text_upper:</w:t>
        <w:br/>
        <w:t xml:space="preserve">            return 'Wiring Systems'</w:t>
        <w:br/>
        <w:t xml:space="preserve">        elif 'VISION' in text_upper or 'MIRROR' in text_upper:</w:t>
        <w:br/>
        <w:t xml:space="preserve">            return 'Vision Systems'</w:t>
        <w:br/>
        <w:t xml:space="preserve">        elif 'POLYMER' in text_upper:</w:t>
        <w:br/>
        <w:t xml:space="preserve">            return 'Polymers'</w:t>
        <w:br/>
        <w:t xml:space="preserve">        elif 'SEATING' in text_upper:</w:t>
        <w:br/>
        <w:t xml:space="preserve">            return 'Seating Systems'</w:t>
        <w:br/>
        <w:t xml:space="preserve">        elif 'LOGISTIC' in text_upper:</w:t>
        <w:br/>
        <w:t xml:space="preserve">            return 'Logistics'</w:t>
        <w:br/>
        <w:t xml:space="preserve">        </w:t>
        <w:br/>
        <w:t xml:space="preserve">        return 'Unknown'</w:t>
      </w:r>
    </w:p>
    <w:p>
      <w:r>
        <w:br/>
      </w:r>
    </w:p>
    <w:p>
      <w:pPr>
        <w:pStyle w:val="Heading2"/>
      </w:pPr>
      <w:r>
        <w:t>src\scrapers\base_scraper.py</w:t>
      </w:r>
    </w:p>
    <w:p>
      <w:r>
        <w:t>"""Base web scraper with rate limiting and caching"""</w:t>
        <w:br/>
        <w:t>import os</w:t>
        <w:br/>
        <w:t>import time</w:t>
        <w:br/>
        <w:t>import hashlib</w:t>
        <w:br/>
        <w:t>import json</w:t>
        <w:br/>
        <w:t>import requests</w:t>
        <w:br/>
        <w:t>import logging</w:t>
        <w:br/>
        <w:t>from datetime import datetime</w:t>
        <w:br/>
        <w:t>from typing import Dict, Optional, List</w:t>
        <w:br/>
        <w:t>from urllib.parse import urljoin, urlparse</w:t>
        <w:br/>
        <w:t>from urllib.robotparser import RobotFileParser</w:t>
        <w:br/>
        <w:t>from pathlib import Path</w:t>
        <w:br/>
        <w:br/>
        <w:t>from bs4 import BeautifulSoup</w:t>
        <w:br/>
        <w:t>import trafilatura</w:t>
        <w:br/>
        <w:br/>
        <w:t>from ..config import CACHE_DIR, SCRAPER_RATE_LIMIT, SCRAPER_TIMEOUT, SCRAPER_MAX_RETRIES</w:t>
        <w:br/>
        <w:br/>
        <w:t>logging.basicConfig(level=logging.INFO)</w:t>
        <w:br/>
        <w:t>logger = logging.getLogger(__name__)</w:t>
        <w:br/>
        <w:br/>
        <w:br/>
        <w:t>class BaseScraper:</w:t>
        <w:br/>
        <w:t xml:space="preserve">    def __init__(self, cache_dir: Path = None, rate_limit: float = None):</w:t>
        <w:br/>
        <w:t xml:space="preserve">        self.cache_dir = cache_dir or CACHE_DIR</w:t>
        <w:br/>
        <w:t xml:space="preserve">        self.rate_limit = rate_limit or SCRAPER_RATE_LIMIT</w:t>
        <w:br/>
        <w:t xml:space="preserve">        self.timeout = SCRAPER_TIMEOUT</w:t>
        <w:br/>
        <w:t xml:space="preserve">        self.max_retries = SCRAPER_MAX_RETRIES</w:t>
        <w:br/>
        <w:t xml:space="preserve">        </w:t>
        <w:br/>
        <w:t xml:space="preserve">        self.last_request_time = {}</w:t>
        <w:br/>
        <w:t xml:space="preserve">        self.robot_parsers = {}</w:t>
        <w:br/>
        <w:t xml:space="preserve">        </w:t>
        <w:br/>
        <w:t xml:space="preserve">        self.headers = {</w:t>
        <w:br/>
        <w:t xml:space="preserve">            'User-Agent': 'Mozilla/5.0 (Windows NT 10.0; Win64; x64) AppleWebKit/537.36',</w:t>
        <w:br/>
        <w:t xml:space="preserve">            'Accept': 'text/html,application/xhtml+xml,application/xml;q=0.9,*/*;q=0.8',</w:t>
        <w:br/>
        <w:t xml:space="preserve">        }</w:t>
        <w:br/>
        <w:t xml:space="preserve">    </w:t>
        <w:br/>
        <w:t xml:space="preserve">    def _get_cache_path(self, url: str) -&gt; Path:</w:t>
        <w:br/>
        <w:t xml:space="preserve">        url_hash = hashlib.md5(url.encode()).hexdigest()</w:t>
        <w:br/>
        <w:t xml:space="preserve">        return self.cache_dir / f"{url_hash}.json"</w:t>
        <w:br/>
        <w:t xml:space="preserve">    </w:t>
        <w:br/>
        <w:t xml:space="preserve">    def _load_from_cache(self, url: str) -&gt; Optional[Dict]:</w:t>
        <w:br/>
        <w:t xml:space="preserve">        cache_path = self._get_cache_path(url)</w:t>
        <w:br/>
        <w:t xml:space="preserve">        if cache_path.exists():</w:t>
        <w:br/>
        <w:t xml:space="preserve">            try:</w:t>
        <w:br/>
        <w:t xml:space="preserve">                with open(cache_path, 'r', encoding='utf-8') as f:</w:t>
        <w:br/>
        <w:t xml:space="preserve">                    return json.load(f)</w:t>
        <w:br/>
        <w:t xml:space="preserve">            except:</w:t>
        <w:br/>
        <w:t xml:space="preserve">                pass</w:t>
        <w:br/>
        <w:t xml:space="preserve">        return None</w:t>
        <w:br/>
        <w:t xml:space="preserve">    </w:t>
        <w:br/>
        <w:t xml:space="preserve">    def _save_to_cache(self, url: str, data: Dict):</w:t>
        <w:br/>
        <w:t xml:space="preserve">        try:</w:t>
        <w:br/>
        <w:t xml:space="preserve">            with open(self._get_cache_path(url), 'w', encoding='utf-8') as f:</w:t>
        <w:br/>
        <w:t xml:space="preserve">                json.dump(data, f, indent=2, ensure_ascii=False, default=str)</w:t>
        <w:br/>
        <w:t xml:space="preserve">        except Exception as e:</w:t>
        <w:br/>
        <w:t xml:space="preserve">            logger.warning(f"Cache write error: {e}")</w:t>
        <w:br/>
        <w:t xml:space="preserve">    </w:t>
        <w:br/>
        <w:t xml:space="preserve">    def _check_robots_txt(self, url: str) -&gt; bool:</w:t>
        <w:br/>
        <w:t xml:space="preserve">        parsed = urlparse(url)</w:t>
        <w:br/>
        <w:t xml:space="preserve">        domain = f"{parsed.scheme}://{parsed.netloc}"</w:t>
        <w:br/>
        <w:t xml:space="preserve">        </w:t>
        <w:br/>
        <w:t xml:space="preserve">        if domain not in self.robot_parsers:</w:t>
        <w:br/>
        <w:t xml:space="preserve">            robots_url = urljoin(domain, '/robots.txt')</w:t>
        <w:br/>
        <w:t xml:space="preserve">            rp = RobotFileParser()</w:t>
        <w:br/>
        <w:t xml:space="preserve">            rp.set_url(robots_url)</w:t>
        <w:br/>
        <w:t xml:space="preserve">            try:</w:t>
        <w:br/>
        <w:t xml:space="preserve">                rp.read()</w:t>
        <w:br/>
        <w:t xml:space="preserve">                self.robot_parsers[domain] = rp</w:t>
        <w:br/>
        <w:t xml:space="preserve">            except:</w:t>
        <w:br/>
        <w:t xml:space="preserve">                self.robot_parsers[domain] = None</w:t>
        <w:br/>
        <w:t xml:space="preserve">        </w:t>
        <w:br/>
        <w:t xml:space="preserve">        rp = self.robot_parsers[domain]</w:t>
        <w:br/>
        <w:t xml:space="preserve">        return rp.can_fetch("*", url) if rp else True</w:t>
        <w:br/>
        <w:t xml:space="preserve">    </w:t>
        <w:br/>
        <w:t xml:space="preserve">    def _apply_rate_limit(self, domain: str):</w:t>
        <w:br/>
        <w:t xml:space="preserve">        if domain in self.last_request_time:</w:t>
        <w:br/>
        <w:t xml:space="preserve">            elapsed = time.time() - self.last_request_time[domain]</w:t>
        <w:br/>
        <w:t xml:space="preserve">            if elapsed &lt; self.rate_limit:</w:t>
        <w:br/>
        <w:t xml:space="preserve">                time.sleep(self.rate_limit - elapsed)</w:t>
        <w:br/>
        <w:t xml:space="preserve">        self.last_request_time[domain] = time.time()</w:t>
        <w:br/>
        <w:t xml:space="preserve">    </w:t>
        <w:br/>
        <w:t xml:space="preserve">    def _fetch_url(self, url: str) -&gt; Optional[bytes]:</w:t>
        <w:br/>
        <w:t xml:space="preserve">        parsed = urlparse(url)</w:t>
        <w:br/>
        <w:t xml:space="preserve">        domain = parsed.netloc</w:t>
        <w:br/>
        <w:t xml:space="preserve">        </w:t>
        <w:br/>
        <w:t xml:space="preserve">        if not self._check_robots_txt(url):</w:t>
        <w:br/>
        <w:t xml:space="preserve">            return None</w:t>
        <w:br/>
        <w:t xml:space="preserve">        </w:t>
        <w:br/>
        <w:t xml:space="preserve">        self._apply_rate_limit(domain)</w:t>
        <w:br/>
        <w:t xml:space="preserve">        </w:t>
        <w:br/>
        <w:t xml:space="preserve">        for attempt in range(self.max_retries):</w:t>
        <w:br/>
        <w:t xml:space="preserve">            try:</w:t>
        <w:br/>
        <w:t xml:space="preserve">                response = requests.get(url, headers=self.headers, timeout=self.timeout)</w:t>
        <w:br/>
        <w:t xml:space="preserve">                response.raise_for_status()</w:t>
        <w:br/>
        <w:t xml:space="preserve">                return response.content</w:t>
        <w:br/>
        <w:t xml:space="preserve">            except Exception as e:</w:t>
        <w:br/>
        <w:t xml:space="preserve">                if attempt &lt; self.max_retries - 1:</w:t>
        <w:br/>
        <w:t xml:space="preserve">                    time.sleep(2 ** attempt)</w:t>
        <w:br/>
        <w:t xml:space="preserve">        return None</w:t>
        <w:br/>
        <w:t xml:space="preserve">    </w:t>
        <w:br/>
        <w:t xml:space="preserve">    def _extract_text_from_html(self, html_content: bytes, url: str) -&gt; Dict:</w:t>
        <w:br/>
        <w:t xml:space="preserve">        try:</w:t>
        <w:br/>
        <w:t xml:space="preserve">            text = trafilatura.extract(html_content, include_tables=True, no_fallback=False)</w:t>
        <w:br/>
        <w:t xml:space="preserve">            soup = BeautifulSoup(html_content, 'html.parser')</w:t>
        <w:br/>
        <w:t xml:space="preserve">            title = soup.title.string if soup.title else url</w:t>
        <w:br/>
        <w:t xml:space="preserve">            </w:t>
        <w:br/>
        <w:t xml:space="preserve">            publish_date = None</w:t>
        <w:br/>
        <w:t xml:space="preserve">            for tag in soup.find_all(['time', 'meta']):</w:t>
        <w:br/>
        <w:t xml:space="preserve">                if tag.name == 'time' and tag.get('datetime'):</w:t>
        <w:br/>
        <w:t xml:space="preserve">                    publish_date = tag['datetime']</w:t>
        <w:br/>
        <w:t xml:space="preserve">                    break</w:t>
        <w:br/>
        <w:t xml:space="preserve">            </w:t>
        <w:br/>
        <w:t xml:space="preserve">            if not text:</w:t>
        <w:br/>
        <w:t xml:space="preserve">                for script in soup(['script', 'style', 'nav', 'footer']):</w:t>
        <w:br/>
        <w:t xml:space="preserve">                    script.decompose()</w:t>
        <w:br/>
        <w:t xml:space="preserve">                text = soup.get_text(separator='\n', strip=True)</w:t>
        <w:br/>
        <w:t xml:space="preserve">            </w:t>
        <w:br/>
        <w:t xml:space="preserve">            return {</w:t>
        <w:br/>
        <w:t xml:space="preserve">                'url': url,</w:t>
        <w:br/>
        <w:t xml:space="preserve">                'text': text,</w:t>
        <w:br/>
        <w:t xml:space="preserve">                'title': title,</w:t>
        <w:br/>
        <w:t xml:space="preserve">                'fetched_at': datetime.now().isoformat(),</w:t>
        <w:br/>
        <w:t xml:space="preserve">                'mime': 'text/html',</w:t>
        <w:br/>
        <w:t xml:space="preserve">                'publish_dt': publish_date</w:t>
        <w:br/>
        <w:t xml:space="preserve">            }</w:t>
        <w:br/>
        <w:t xml:space="preserve">        except Exception as e:</w:t>
        <w:br/>
        <w:t xml:space="preserve">            logger.error(f"HTML extraction error: {e}")</w:t>
        <w:br/>
        <w:t xml:space="preserve">            return None</w:t>
        <w:br/>
        <w:t xml:space="preserve">    </w:t>
        <w:br/>
        <w:t xml:space="preserve">    def scrape_url(self, url: str, use_cache: bool = True) -&gt; Optional[Dict]:</w:t>
        <w:br/>
        <w:t xml:space="preserve">        if use_cache:</w:t>
        <w:br/>
        <w:t xml:space="preserve">            cached = self._load_from_cache(url)</w:t>
        <w:br/>
        <w:t xml:space="preserve">            if cached:</w:t>
        <w:br/>
        <w:t xml:space="preserve">                logger.info(f"Loaded from cache: {url}")</w:t>
        <w:br/>
        <w:t xml:space="preserve">                return cached</w:t>
        <w:br/>
        <w:t xml:space="preserve">        </w:t>
        <w:br/>
        <w:t xml:space="preserve">        content = self._fetch_url(url)</w:t>
        <w:br/>
        <w:t xml:space="preserve">        if not content:</w:t>
        <w:br/>
        <w:t xml:space="preserve">            return None</w:t>
        <w:br/>
        <w:t xml:space="preserve">        </w:t>
        <w:br/>
        <w:t xml:space="preserve">        if url.lower().endswith('.pdf') or content[:4] == b'%PDF':</w:t>
        <w:br/>
        <w:t xml:space="preserve">            from .pdf_extractor import PDFExtractor</w:t>
        <w:br/>
        <w:t xml:space="preserve">            extractor = PDFExtractor()</w:t>
        <w:br/>
        <w:t xml:space="preserve">            data = extractor.extract_from_bytes(content, url)</w:t>
        <w:br/>
        <w:t xml:space="preserve">        else:</w:t>
        <w:br/>
        <w:t xml:space="preserve">            data = self._extract_text_from_html(content, url)</w:t>
        <w:br/>
        <w:t xml:space="preserve">        </w:t>
        <w:br/>
        <w:t xml:space="preserve">        if data and use_cache:</w:t>
        <w:br/>
        <w:t xml:space="preserve">            self._save_to_cache(url, data)</w:t>
        <w:br/>
        <w:t xml:space="preserve">        </w:t>
        <w:br/>
        <w:t xml:space="preserve">        return data</w:t>
        <w:br/>
        <w:t xml:space="preserve">    </w:t>
        <w:br/>
        <w:t xml:space="preserve">    def scrape_multiple(self, urls: List[str], use_cache: bool = True) -&gt; List[Dict]:</w:t>
        <w:br/>
        <w:t xml:space="preserve">        results = []</w:t>
        <w:br/>
        <w:t xml:space="preserve">        for idx, url in enumerate(urls, 1):</w:t>
        <w:br/>
        <w:t xml:space="preserve">            logger.info(f"Scraping {idx}/{len(urls)}: {url}")</w:t>
        <w:br/>
        <w:t xml:space="preserve">            data = self.scrape_url(url, use_cache=use_cache)</w:t>
        <w:br/>
        <w:t xml:space="preserve">            if data:</w:t>
        <w:br/>
        <w:t xml:space="preserve">                results.append(data)</w:t>
        <w:br/>
        <w:t xml:space="preserve">        return results</w:t>
      </w:r>
    </w:p>
    <w:p>
      <w:r>
        <w:br/>
      </w:r>
    </w:p>
    <w:p>
      <w:pPr>
        <w:pStyle w:val="Heading2"/>
      </w:pPr>
      <w:r>
        <w:t>src\scrapers\pdf_extractor.py</w:t>
      </w:r>
    </w:p>
    <w:p>
      <w:r>
        <w:t>"""</w:t>
        <w:br/>
        <w:t>Enhanced PDF Extractor - CRITICAL FIX FOR QUERY 2</w:t>
        <w:br/>
        <w:t>Now extracts expansion/greenfield data from MSWIL Annual Report</w:t>
        <w:br/>
        <w:t>"""</w:t>
        <w:br/>
        <w:t>import logging</w:t>
        <w:br/>
        <w:t>import re</w:t>
        <w:br/>
        <w:t>from datetime import datetime</w:t>
        <w:br/>
        <w:t>from typing import Dict, Optional, List</w:t>
        <w:br/>
        <w:t>from io import BytesIO</w:t>
        <w:br/>
        <w:t>import pdfplumber</w:t>
        <w:br/>
        <w:br/>
        <w:t>logging.basicConfig(level=logging.INFO)</w:t>
        <w:br/>
        <w:t>logger = logging.getLogger(__name__)</w:t>
        <w:br/>
        <w:br/>
        <w:br/>
        <w:t>class PDFExtractor:</w:t>
        <w:br/>
        <w:t xml:space="preserve">    def __init__(self):</w:t>
        <w:br/>
        <w:t xml:space="preserve">        # Division mapping</w:t>
        <w:br/>
        <w:t xml:space="preserve">        self.division_map = {</w:t>
        <w:br/>
        <w:t xml:space="preserve">            'MSWIL': 'Wiring Systems',</w:t>
        <w:br/>
        <w:t xml:space="preserve">            'MSW': 'Wiring Systems',</w:t>
        <w:br/>
        <w:t xml:space="preserve">            'WIRING': 'Wiring Systems',</w:t>
        <w:br/>
        <w:t xml:space="preserve">            'HARNESS': 'Wiring Systems',</w:t>
        <w:br/>
        <w:t xml:space="preserve">            'SMR': 'Vision Systems',</w:t>
        <w:br/>
        <w:t xml:space="preserve">            'SAMVARDHANA': 'Vision Systems',</w:t>
        <w:br/>
        <w:t xml:space="preserve">            'VISION': 'Vision Systems',</w:t>
        <w:br/>
        <w:t xml:space="preserve">            'MIRRORS': 'Vision Systems',</w:t>
        <w:br/>
        <w:t xml:space="preserve">            'SMP': 'Polymers',</w:t>
        <w:br/>
        <w:t xml:space="preserve">            'POLYMER': 'Polymers',</w:t>
        <w:br/>
        <w:t xml:space="preserve">            'PKC': 'Wiring Systems',</w:t>
        <w:br/>
        <w:t xml:space="preserve">            'SEATING': 'Seating Systems',</w:t>
        <w:br/>
        <w:t xml:space="preserve">            'LOGISTICS': 'Logistics'</w:t>
        <w:br/>
        <w:t xml:space="preserve">        }</w:t>
        <w:br/>
        <w:t xml:space="preserve">        </w:t>
        <w:br/>
        <w:t xml:space="preserve">        # Indian cities to states mapping</w:t>
        <w:br/>
        <w:t xml:space="preserve">        self.city_to_state = {</w:t>
        <w:br/>
        <w:t xml:space="preserve">            'Sanand': 'Gujarat', 'Ahmedabad': 'Gujarat', 'Navagam': 'Gujarat',</w:t>
        <w:br/>
        <w:t xml:space="preserve">            'Pune': 'Maharashtra', 'Chakan': 'Maharashtra', 'Mumbai': 'Maharashtra',</w:t>
        <w:br/>
        <w:t xml:space="preserve">            'Chennai': 'Tamil Nadu', 'Hosur': 'Tamil Nadu',</w:t>
        <w:br/>
        <w:t xml:space="preserve">            'Bangalore': 'Karnataka', 'Bengaluru': 'Karnataka',</w:t>
        <w:br/>
        <w:t xml:space="preserve">            'Manesar': 'Haryana', 'Gurgaon': 'Haryana', 'Gurugram': 'Haryana',</w:t>
        <w:br/>
        <w:t xml:space="preserve">            'Noida': 'Uttar Pradesh', 'Haridwar': 'Uttarakhand',</w:t>
        <w:br/>
        <w:t xml:space="preserve">            'Bawal': 'Haryana', 'Dharuhera': 'Haryana',</w:t>
        <w:br/>
        <w:t xml:space="preserve">            'Hyderabad': 'Telangana', 'Kolkata': 'West Bengal'</w:t>
        <w:br/>
        <w:t xml:space="preserve">        }</w:t>
        <w:br/>
        <w:t xml:space="preserve">        </w:t>
        <w:br/>
        <w:t xml:space="preserve">        # CRITICAL: Expansion keywords for Query 2</w:t>
        <w:br/>
        <w:t xml:space="preserve">        self.expansion_keywords = [</w:t>
        <w:br/>
        <w:t xml:space="preserve">            'new plant', 'new facility', 'greenfield', 'brownfield',</w:t>
        <w:br/>
        <w:t xml:space="preserve">            'expansion', 'phase', 'establishing', 'set up', 'setting up',</w:t>
        <w:br/>
        <w:t xml:space="preserve">            'commenced operations', 'expected to commence', 'operational',</w:t>
        <w:br/>
        <w:t xml:space="preserve">            'inaugurated', 'announced', 'upcoming', 'proposed'</w:t>
        <w:br/>
        <w:t xml:space="preserve">        ]</w:t>
        <w:br/>
        <w:t xml:space="preserve">    </w:t>
        <w:br/>
        <w:t xml:space="preserve">    def extract_from_bytes(self, pdf_content: bytes, url: str) -&gt; Optional[Dict]:</w:t>
        <w:br/>
        <w:t xml:space="preserve">        """Extract comprehensive data from PDF with EXPANSION FOCUS"""</w:t>
        <w:br/>
        <w:t xml:space="preserve">        try:</w:t>
        <w:br/>
        <w:t xml:space="preserve">            full_text = []</w:t>
        <w:br/>
        <w:t xml:space="preserve">            facilities = []</w:t>
        <w:br/>
        <w:t xml:space="preserve">            expansions = []  # NEW: Track expansion-specific data</w:t>
        <w:br/>
        <w:t xml:space="preserve">            </w:t>
        <w:br/>
        <w:t xml:space="preserve">            with pdfplumber.open(BytesIO(pdf_content)) as pdf:</w:t>
        <w:br/>
        <w:t xml:space="preserve">                # Extract metadata</w:t>
        <w:br/>
        <w:t xml:space="preserve">                metadata = pdf.metadata or {}</w:t>
        <w:br/>
        <w:t xml:space="preserve">                title = metadata.get('Title', url)</w:t>
        <w:br/>
        <w:t xml:space="preserve">                </w:t>
        <w:br/>
        <w:t xml:space="preserve">                for page_num, page in enumerate(pdf.pages, 1):</w:t>
        <w:br/>
        <w:t xml:space="preserve">                    # Extract text</w:t>
        <w:br/>
        <w:t xml:space="preserve">                    page_text = page.extract_text()</w:t>
        <w:br/>
        <w:t xml:space="preserve">                    if page_text:</w:t>
        <w:br/>
        <w:t xml:space="preserve">                        full_text.append(f"[Page {page_num}]\n{page_text}")</w:t>
        <w:br/>
        <w:t xml:space="preserve">                        </w:t>
        <w:br/>
        <w:t xml:space="preserve">                        # CRITICAL: Extract expansion mentions from text</w:t>
        <w:br/>
        <w:t xml:space="preserve">                        page_expansions = self._extract_expansions_from_text(page_text, page_num)</w:t>
        <w:br/>
        <w:t xml:space="preserve">                        expansions.extend(page_expansions)</w:t>
        <w:br/>
        <w:t xml:space="preserve">                    </w:t>
        <w:br/>
        <w:t xml:space="preserve">                    # Extract tables</w:t>
        <w:br/>
        <w:t xml:space="preserve">                    tables = page.extract_tables()</w:t>
        <w:br/>
        <w:t xml:space="preserve">                    if tables:</w:t>
        <w:br/>
        <w:t xml:space="preserve">                        for table_idx, table in enumerate(tables):</w:t>
        <w:br/>
        <w:t xml:space="preserve">                            table_facilities = self._parse_facility_table(table, page_num)</w:t>
        <w:br/>
        <w:t xml:space="preserve">                            facilities.extend(table_facilities)</w:t>
        <w:br/>
        <w:t xml:space="preserve">                            </w:t>
        <w:br/>
        <w:t xml:space="preserve">                            # Add table to text</w:t>
        <w:br/>
        <w:t xml:space="preserve">                            table_text = self._table_to_text(table)</w:t>
        <w:br/>
        <w:t xml:space="preserve">                            full_text.append(f"\n[Table {table_idx+1} on Page {page_num}]\n{table_text}")</w:t>
        <w:br/>
        <w:t xml:space="preserve">                </w:t>
        <w:br/>
        <w:t xml:space="preserve">                # Parse creation date</w:t>
        <w:br/>
        <w:t xml:space="preserve">                creation_date = metadata.get('CreationDate')</w:t>
        <w:br/>
        <w:t xml:space="preserve">                publish_date = None</w:t>
        <w:br/>
        <w:t xml:space="preserve">                if creation_date:</w:t>
        <w:br/>
        <w:t xml:space="preserve">                    try:</w:t>
        <w:br/>
        <w:t xml:space="preserve">                        date_str = creation_date.replace('D:', '').split('+')[0][:8]</w:t>
        <w:br/>
        <w:t xml:space="preserve">                        if len(date_str) == 8:</w:t>
        <w:br/>
        <w:t xml:space="preserve">                            publish_date = f"{date_str[0:4]}-{date_str[4:6]}-{date_str[6:8]}"</w:t>
        <w:br/>
        <w:t xml:space="preserve">                    except:</w:t>
        <w:br/>
        <w:t xml:space="preserve">                        pass</w:t>
        <w:br/>
        <w:t xml:space="preserve">                </w:t>
        <w:br/>
        <w:t xml:space="preserve">                combined_text = '\n\n'.join(full_text)</w:t>
        <w:br/>
        <w:t xml:space="preserve">                </w:t>
        <w:br/>
        <w:t xml:space="preserve">                # Extract inline facilities</w:t>
        <w:br/>
        <w:t xml:space="preserve">                inline_facilities = self._extract_inline_facilities(combined_text)</w:t>
        <w:br/>
        <w:t xml:space="preserve">                facilities.extend(inline_facilities)</w:t>
        <w:br/>
        <w:t xml:space="preserve">                </w:t>
        <w:br/>
        <w:t xml:space="preserve">                # CRITICAL: Merge expansion data with facilities</w:t>
        <w:br/>
        <w:t xml:space="preserve">                facilities = self._merge_expansion_data(facilities, expansions)</w:t>
        <w:br/>
        <w:t xml:space="preserve">                </w:t>
        <w:br/>
        <w:t xml:space="preserve">                # Add structured data to text</w:t>
        <w:br/>
        <w:t xml:space="preserve">                if facilities:</w:t>
        <w:br/>
        <w:t xml:space="preserve">                    combined_text += "\n\n=== EXTRACTED FACILITIES ===\n"</w:t>
        <w:br/>
        <w:t xml:space="preserve">                    for fac in facilities:</w:t>
        <w:br/>
        <w:t xml:space="preserve">                        combined_text += f"Facility: {fac['name']}\n"</w:t>
        <w:br/>
        <w:t xml:space="preserve">                        combined_text += f"  Division: {fac.get('division', 'Unknown')}\n"</w:t>
        <w:br/>
        <w:t xml:space="preserve">                        combined_text += f"  Location: {fac.get('city', 'N/A')}, {fac.get('state', 'N/A')}\n"</w:t>
        <w:br/>
        <w:t xml:space="preserve">                        combined_text += f"  Status: {fac.get('status', 'operational')}\n"</w:t>
        <w:br/>
        <w:t xml:space="preserve">                        </w:t>
        <w:br/>
        <w:t xml:space="preserve">                        # CRITICAL: Add expansion info</w:t>
        <w:br/>
        <w:t xml:space="preserve">                        if fac.get('expansion_type'):</w:t>
        <w:br/>
        <w:t xml:space="preserve">                            combined_text += f"  Expansion Type: {fac['expansion_type']}\n"</w:t>
        <w:br/>
        <w:t xml:space="preserve">                        if fac.get('date'):</w:t>
        <w:br/>
        <w:t xml:space="preserve">                            combined_text += f"  Date: {fac['date']}\n"</w:t>
        <w:br/>
        <w:t xml:space="preserve">                        if fac.get('timeline'):</w:t>
        <w:br/>
        <w:t xml:space="preserve">                            combined_text += f"  Timeline: {fac['timeline']}\n"</w:t>
        <w:br/>
        <w:t xml:space="preserve">                        </w:t>
        <w:br/>
        <w:t xml:space="preserve">                        combined_text += "\n"</w:t>
        <w:br/>
        <w:t xml:space="preserve">                </w:t>
        <w:br/>
        <w:t xml:space="preserve">                return {</w:t>
        <w:br/>
        <w:t xml:space="preserve">                    'url': url,</w:t>
        <w:br/>
        <w:t xml:space="preserve">                    'text': combined_text,</w:t>
        <w:br/>
        <w:t xml:space="preserve">                    'title': title,</w:t>
        <w:br/>
        <w:t xml:space="preserve">                    'fetched_at': datetime.now().isoformat(),</w:t>
        <w:br/>
        <w:t xml:space="preserve">                    'mime': 'application/pdf',</w:t>
        <w:br/>
        <w:t xml:space="preserve">                    'publish_dt': publish_date,</w:t>
        <w:br/>
        <w:t xml:space="preserve">                    'structured_facilities': facilities</w:t>
        <w:br/>
        <w:t xml:space="preserve">                }</w:t>
        <w:br/>
        <w:t xml:space="preserve">            </w:t>
        <w:br/>
        <w:t xml:space="preserve">        except Exception as e:</w:t>
        <w:br/>
        <w:t xml:space="preserve">            logger.error(f"PDF extraction error: {e}")</w:t>
        <w:br/>
        <w:t xml:space="preserve">            import traceback</w:t>
        <w:br/>
        <w:t xml:space="preserve">            traceback.print_exc()</w:t>
        <w:br/>
        <w:t xml:space="preserve">            return None</w:t>
        <w:br/>
        <w:t xml:space="preserve">    </w:t>
        <w:br/>
        <w:t xml:space="preserve">    def _extract_expansions_from_text(self, text: str, page_num: int) -&gt; List[Dict]:</w:t>
        <w:br/>
        <w:t xml:space="preserve">        """CRITICAL: Extract expansion/greenfield mentions from text"""</w:t>
        <w:br/>
        <w:t xml:space="preserve">        expansions = []</w:t>
        <w:br/>
        <w:t xml:space="preserve">        </w:t>
        <w:br/>
        <w:t xml:space="preserve">        # Pattern 1: "establishing X new plants in Y"</w:t>
        <w:br/>
        <w:t xml:space="preserve">        pattern1 = r'establishing\s+(\w+)\s+new\s+plants?\s+in\s+(\w+(?:\s+\([^)]+\))?(?:\s+and\s+\w+(?:\s+\([^)]+\))?)?)'</w:t>
        <w:br/>
        <w:t xml:space="preserve">        </w:t>
        <w:br/>
        <w:t xml:space="preserve">        # Pattern 2: "new plant in City"</w:t>
        <w:br/>
        <w:t xml:space="preserve">        pattern2 = r'new\s+(?:plant|facility|unit)\s+in\s+(\w+)'</w:t>
        <w:br/>
        <w:t xml:space="preserve">        </w:t>
        <w:br/>
        <w:t xml:space="preserve">        # Pattern 3: "City plant... operations in FY"</w:t>
        <w:br/>
        <w:t xml:space="preserve">        pattern3 = r'(\w+)\s+plant[^.]*(?:commence|start|begin)\s+operations\s+in\s+(FY\s*\d{4}[-–]\d{2,4}|Q\d\s+\d{4}|\d{4})'</w:t>
        <w:br/>
        <w:t xml:space="preserve">        </w:t>
        <w:br/>
        <w:t xml:space="preserve">        # Pattern 4: "greenfield/brownfield in City"</w:t>
        <w:br/>
        <w:t xml:space="preserve">        pattern4 = r'(greenfield|brownfield)[^.]*in\s+(\w+)'</w:t>
        <w:br/>
        <w:t xml:space="preserve">        </w:t>
        <w:br/>
        <w:t xml:space="preserve">        # Pattern 5: Specific MSWIL expansion text</w:t>
        <w:br/>
        <w:t xml:space="preserve">        pattern5 = r'two\s+new\s+plants\s+in\s+([^.]+)\s+equipped\s+to\s+manufacture'</w:t>
        <w:br/>
        <w:t xml:space="preserve">        </w:t>
        <w:br/>
        <w:t xml:space="preserve">        all_patterns = [pattern1, pattern2, pattern3, pattern4, pattern5]</w:t>
        <w:br/>
        <w:t xml:space="preserve">        </w:t>
        <w:br/>
        <w:t xml:space="preserve">        for pattern in all_patterns:</w:t>
        <w:br/>
        <w:t xml:space="preserve">            for match in re.finditer(pattern, text, re.IGNORECASE):</w:t>
        <w:br/>
        <w:t xml:space="preserve">                # Extract location and timeline</w:t>
        <w:br/>
        <w:t xml:space="preserve">                matched_text = match.group(0)</w:t>
        <w:br/>
        <w:t xml:space="preserve">                </w:t>
        <w:br/>
        <w:t xml:space="preserve">                # Try to find cities</w:t>
        <w:br/>
        <w:t xml:space="preserve">                cities = []</w:t>
        <w:br/>
        <w:t xml:space="preserve">                for city in self.city_to_state.keys():</w:t>
        <w:br/>
        <w:t xml:space="preserve">                    if city.lower() in matched_text.lower():</w:t>
        <w:br/>
        <w:t xml:space="preserve">                        cities.append(city)</w:t>
        <w:br/>
        <w:t xml:space="preserve">                </w:t>
        <w:br/>
        <w:t xml:space="preserve">                # If pattern1, extract from groups</w:t>
        <w:br/>
        <w:t xml:space="preserve">                if pattern == pattern1:</w:t>
        <w:br/>
        <w:t xml:space="preserve">                    try:</w:t>
        <w:br/>
        <w:t xml:space="preserve">                        count = match.group(1)</w:t>
        <w:br/>
        <w:t xml:space="preserve">                        locations = match.group(2)</w:t>
        <w:br/>
        <w:t xml:space="preserve">                        </w:t>
        <w:br/>
        <w:t xml:space="preserve">                        # Parse "Navagam (Gujarat) and Pune (Maharashtra)"</w:t>
        <w:br/>
        <w:t xml:space="preserve">                        location_parts = re.findall(r'(\w+)\s*\(([^)]+)\)', locations)</w:t>
        <w:br/>
        <w:t xml:space="preserve">                        if location_parts:</w:t>
        <w:br/>
        <w:t xml:space="preserve">                            for city, state in location_parts:</w:t>
        <w:br/>
        <w:t xml:space="preserve">                                cities.append(city)</w:t>
        <w:br/>
        <w:t xml:space="preserve">                    except:</w:t>
        <w:br/>
        <w:t xml:space="preserve">                        pass</w:t>
        <w:br/>
        <w:t xml:space="preserve">                </w:t>
        <w:br/>
        <w:t xml:space="preserve">                # Extract timeline</w:t>
        <w:br/>
        <w:t xml:space="preserve">                timeline = self._extract_timeline_from_context(text, match.start(), match.end())</w:t>
        <w:br/>
        <w:t xml:space="preserve">                </w:t>
        <w:br/>
        <w:t xml:space="preserve">                # Create expansion entries</w:t>
        <w:br/>
        <w:t xml:space="preserve">                if cities:</w:t>
        <w:br/>
        <w:t xml:space="preserve">                    for city in cities:</w:t>
        <w:br/>
        <w:t xml:space="preserve">                        state = self.city_to_state.get(city)</w:t>
        <w:br/>
        <w:t xml:space="preserve">                        expansions.append({</w:t>
        <w:br/>
        <w:t xml:space="preserve">                            'city': city,</w:t>
        <w:br/>
        <w:t xml:space="preserve">                            'state': state,</w:t>
        <w:br/>
        <w:t xml:space="preserve">                            'expansion_type': 'greenfield' if 'greenfield' in matched_text.lower() or 'new plant' in matched_text.lower() else 'brownfield',</w:t>
        <w:br/>
        <w:t xml:space="preserve">                            'status': self._infer_status_from_text(matched_text),</w:t>
        <w:br/>
        <w:t xml:space="preserve">                            'timeline': timeline,</w:t>
        <w:br/>
        <w:t xml:space="preserve">                            'page': page_num,</w:t>
        <w:br/>
        <w:t xml:space="preserve">                            'context': matched_text</w:t>
        <w:br/>
        <w:t xml:space="preserve">                        })</w:t>
        <w:br/>
        <w:t xml:space="preserve">                        logger.info(f"  🔍 Found expansion: {city}, {state} - {timeline}")</w:t>
        <w:br/>
        <w:t xml:space="preserve">        </w:t>
        <w:br/>
        <w:t xml:space="preserve">        return expansions</w:t>
        <w:br/>
        <w:t xml:space="preserve">    </w:t>
        <w:br/>
        <w:t xml:space="preserve">    def _extract_timeline_from_context(self, text: str, start: int, end: int) -&gt; Optional[str]:</w:t>
        <w:br/>
        <w:t xml:space="preserve">        """Extract timeline from surrounding context"""</w:t>
        <w:br/>
        <w:t xml:space="preserve">        # Get context window</w:t>
        <w:br/>
        <w:t xml:space="preserve">        context_start = max(0, start - 500)</w:t>
        <w:br/>
        <w:t xml:space="preserve">        context_end = min(len(text), end + 500)</w:t>
        <w:br/>
        <w:t xml:space="preserve">        context = text[context_start:context_end]</w:t>
        <w:br/>
        <w:t xml:space="preserve">        </w:t>
        <w:br/>
        <w:t xml:space="preserve">        # Timeline patterns</w:t>
        <w:br/>
        <w:t xml:space="preserve">        patterns = [</w:t>
        <w:br/>
        <w:t xml:space="preserve">            r'FY\s*(\d{4})[-–](\d{2,4})',</w:t>
        <w:br/>
        <w:t xml:space="preserve">            r'Q(\d)\s+(\d{4})',</w:t>
        <w:br/>
        <w:t xml:space="preserve">            r'(expected to|will|planned to)\s+commence\s+operations\s+in\s+(FY\s*\d{4}[-–]\d{2,4})',</w:t>
        <w:br/>
        <w:t xml:space="preserve">            r'operational\s+(?:by|in)\s+(FY\s*\d{4}[-–]\d{2,4}|Q\d\s+\d{4}|\d{4})',</w:t>
        <w:br/>
        <w:t xml:space="preserve">            r'(\d{4})[-–](\d{2,4})'</w:t>
        <w:br/>
        <w:t xml:space="preserve">        ]</w:t>
        <w:br/>
        <w:t xml:space="preserve">        </w:t>
        <w:br/>
        <w:t xml:space="preserve">        for pattern in patterns:</w:t>
        <w:br/>
        <w:t xml:space="preserve">            match = re.search(pattern, context, re.IGNORECASE)</w:t>
        <w:br/>
        <w:t xml:space="preserve">            if match:</w:t>
        <w:br/>
        <w:t xml:space="preserve">                return match.group(0)</w:t>
        <w:br/>
        <w:t xml:space="preserve">        </w:t>
        <w:br/>
        <w:t xml:space="preserve">        return None</w:t>
        <w:br/>
        <w:t xml:space="preserve">    </w:t>
        <w:br/>
        <w:t xml:space="preserve">    def _infer_status_from_text(self, text: str) -&gt; str:</w:t>
        <w:br/>
        <w:t xml:space="preserve">        """Infer facility status from text"""</w:t>
        <w:br/>
        <w:t xml:space="preserve">        text_lower = text.lower()</w:t>
        <w:br/>
        <w:t xml:space="preserve">        </w:t>
        <w:br/>
        <w:t xml:space="preserve">        if any(kw in text_lower for kw in ['expected to commence', 'will commence', 'planned', 'upcoming', 'proposed']):</w:t>
        <w:br/>
        <w:t xml:space="preserve">            return 'planned'</w:t>
        <w:br/>
        <w:t xml:space="preserve">        elif any(kw in text_lower for kw in ['under construction', 'being established', 'setting up']):</w:t>
        <w:br/>
        <w:t xml:space="preserve">            return 'under-construction'</w:t>
        <w:br/>
        <w:t xml:space="preserve">        elif any(kw in text_lower for kw in ['operational', 'commenced', 'inaugurated']):</w:t>
        <w:br/>
        <w:t xml:space="preserve">            return 'operational'</w:t>
        <w:br/>
        <w:t xml:space="preserve">        </w:t>
        <w:br/>
        <w:t xml:space="preserve">        return 'planned'</w:t>
        <w:br/>
        <w:t xml:space="preserve">    </w:t>
        <w:br/>
        <w:t xml:space="preserve">    def _merge_expansion_data(self, facilities: List[Dict], expansions: List[Dict]) -&gt; List[Dict]:</w:t>
        <w:br/>
        <w:t xml:space="preserve">        """Merge expansion data into facilities"""</w:t>
        <w:br/>
        <w:t xml:space="preserve">        # Create map of cities to expansion data</w:t>
        <w:br/>
        <w:t xml:space="preserve">        expansion_map = {}</w:t>
        <w:br/>
        <w:t xml:space="preserve">        for exp in expansions:</w:t>
        <w:br/>
        <w:t xml:space="preserve">            city = exp.get('city')</w:t>
        <w:br/>
        <w:t xml:space="preserve">            if city:</w:t>
        <w:br/>
        <w:t xml:space="preserve">                if city not in expansion_map or exp.get('timeline'):</w:t>
        <w:br/>
        <w:t xml:space="preserve">                    expansion_map[city] = exp</w:t>
        <w:br/>
        <w:t xml:space="preserve">        </w:t>
        <w:br/>
        <w:t xml:space="preserve">        # Merge into facilities</w:t>
        <w:br/>
        <w:t xml:space="preserve">        for fac in facilities:</w:t>
        <w:br/>
        <w:t xml:space="preserve">            city = fac.get('city')</w:t>
        <w:br/>
        <w:t xml:space="preserve">            if city and city in expansion_map:</w:t>
        <w:br/>
        <w:t xml:space="preserve">                exp = expansion_map[city]</w:t>
        <w:br/>
        <w:t xml:space="preserve">                </w:t>
        <w:br/>
        <w:t xml:space="preserve">                # Add expansion info if not already present</w:t>
        <w:br/>
        <w:t xml:space="preserve">                if not fac.get('expansion_type'):</w:t>
        <w:br/>
        <w:t xml:space="preserve">                    fac['expansion_type'] = exp.get('expansion_type')</w:t>
        <w:br/>
        <w:t xml:space="preserve">                if not fac.get('timeline'):</w:t>
        <w:br/>
        <w:t xml:space="preserve">                    fac['timeline'] = exp.get('timeline')</w:t>
        <w:br/>
        <w:t xml:space="preserve">                </w:t>
        <w:br/>
        <w:t xml:space="preserve">                # Update status if expansion is more specific</w:t>
        <w:br/>
        <w:t xml:space="preserve">                if exp.get('status') and exp['status'] != 'operational':</w:t>
        <w:br/>
        <w:t xml:space="preserve">                    fac['status'] = exp['status']</w:t>
        <w:br/>
        <w:t xml:space="preserve">        </w:t>
        <w:br/>
        <w:t xml:space="preserve">        # Add standalone expansions that don't match existing facilities</w:t>
        <w:br/>
        <w:t xml:space="preserve">        for exp in expansions:</w:t>
        <w:br/>
        <w:t xml:space="preserve">            city = exp.get('city')</w:t>
        <w:br/>
        <w:t xml:space="preserve">            </w:t>
        <w:br/>
        <w:t xml:space="preserve">            # Check if already in facilities</w:t>
        <w:br/>
        <w:t xml:space="preserve">            exists = any(f.get('city') == city for f in facilities)</w:t>
        <w:br/>
        <w:t xml:space="preserve">            </w:t>
        <w:br/>
        <w:t xml:space="preserve">            if not exists:</w:t>
        <w:br/>
        <w:t xml:space="preserve">                # Create new facility entry from expansion</w:t>
        <w:br/>
        <w:t xml:space="preserve">                facilities.append({</w:t>
        <w:br/>
        <w:t xml:space="preserve">                    'name': f"{city} Plant",</w:t>
        <w:br/>
        <w:t xml:space="preserve">                    'division': 'Wiring Systems',  # Default from MSWIL report</w:t>
        <w:br/>
        <w:t xml:space="preserve">                    'city': city,</w:t>
        <w:br/>
        <w:t xml:space="preserve">                    'state': exp.get('state'),</w:t>
        <w:br/>
        <w:t xml:space="preserve">                    'status': exp.get('status', 'planned'),</w:t>
        <w:br/>
        <w:t xml:space="preserve">                    'expansion_type': exp.get('expansion_type'),</w:t>
        <w:br/>
        <w:t xml:space="preserve">                    'timeline': exp.get('timeline'),</w:t>
        <w:br/>
        <w:t xml:space="preserve">                    'date': self._parse_date(exp.get('timeline', '')),</w:t>
        <w:br/>
        <w:t xml:space="preserve">                    'source_type': 'expansion',</w:t>
        <w:br/>
        <w:t xml:space="preserve">                    'page': exp.get('page')</w:t>
        <w:br/>
        <w:t xml:space="preserve">                })</w:t>
        <w:br/>
        <w:t xml:space="preserve">        </w:t>
        <w:br/>
        <w:t xml:space="preserve">        return facilities</w:t>
        <w:br/>
        <w:t xml:space="preserve">    </w:t>
        <w:br/>
        <w:t xml:space="preserve">    def _parse_facility_table(self, table: List[List], page_num: int) -&gt; List[Dict]:</w:t>
        <w:br/>
        <w:t xml:space="preserve">        """Parse facility data from table"""</w:t>
        <w:br/>
        <w:t xml:space="preserve">        facilities = []</w:t>
        <w:br/>
        <w:t xml:space="preserve">        </w:t>
        <w:br/>
        <w:t xml:space="preserve">        if not table or len(table) &lt; 2:</w:t>
        <w:br/>
        <w:t xml:space="preserve">            return facilities</w:t>
        <w:br/>
        <w:t xml:space="preserve">        </w:t>
        <w:br/>
        <w:t xml:space="preserve">        # Try to identify header row</w:t>
        <w:br/>
        <w:t xml:space="preserve">        header = table[0]</w:t>
        <w:br/>
        <w:t xml:space="preserve">        header_lower = [str(cell).lower() if cell else '' for cell in header]</w:t>
        <w:br/>
        <w:t xml:space="preserve">        </w:t>
        <w:br/>
        <w:t xml:space="preserve">        # Find column indices</w:t>
        <w:br/>
        <w:t xml:space="preserve">        facility_col = self._find_column(header_lower, ['facility', 'plant', 'location', 'unit', 'site'])</w:t>
        <w:br/>
        <w:t xml:space="preserve">        division_col = self._find_column(header_lower, ['division', 'business', 'segment'])</w:t>
        <w:br/>
        <w:t xml:space="preserve">        city_col = self._find_column(header_lower, ['city', 'location', 'place'])</w:t>
        <w:br/>
        <w:t xml:space="preserve">        state_col = self._find_column(header_lower, ['state', 'region'])</w:t>
        <w:br/>
        <w:t xml:space="preserve">        status_col = self._find_column(header_lower, ['status', 'stage', 'phase'])</w:t>
        <w:br/>
        <w:t xml:space="preserve">        date_col = self._find_column(header_lower, ['date', 'year', 'commissioned', 'operational'])</w:t>
        <w:br/>
        <w:t xml:space="preserve">        </w:t>
        <w:br/>
        <w:t xml:space="preserve">        # Parse data rows</w:t>
        <w:br/>
        <w:t xml:space="preserve">        for row_idx, row in enumerate(table[1:], 1):</w:t>
        <w:br/>
        <w:t xml:space="preserve">            if not row or len(row) &lt; 2:</w:t>
        <w:br/>
        <w:t xml:space="preserve">                continue</w:t>
        <w:br/>
        <w:t xml:space="preserve">            </w:t>
        <w:br/>
        <w:t xml:space="preserve">            facility_data = {}</w:t>
        <w:br/>
        <w:t xml:space="preserve">            </w:t>
        <w:br/>
        <w:t xml:space="preserve">            # Extract facility name</w:t>
        <w:br/>
        <w:t xml:space="preserve">            facility_name = None</w:t>
        <w:br/>
        <w:t xml:space="preserve">            if facility_col is not None and facility_col &lt; len(row):</w:t>
        <w:br/>
        <w:t xml:space="preserve">                facility_name = self._clean_cell(row[facility_col])</w:t>
        <w:br/>
        <w:t xml:space="preserve">            </w:t>
        <w:br/>
        <w:t xml:space="preserve">            if not facility_name or len(facility_name) &lt; 3:</w:t>
        <w:br/>
        <w:t xml:space="preserve">                continue</w:t>
        <w:br/>
        <w:t xml:space="preserve">            </w:t>
        <w:br/>
        <w:t xml:space="preserve">            facility_data['name'] = facility_name</w:t>
        <w:br/>
        <w:t xml:space="preserve">            </w:t>
        <w:br/>
        <w:t xml:space="preserve">            # Extract division</w:t>
        <w:br/>
        <w:t xml:space="preserve">            if division_col is not None and division_col &lt; len(row):</w:t>
        <w:br/>
        <w:t xml:space="preserve">                division = self._clean_cell(row[division_col])</w:t>
        <w:br/>
        <w:t xml:space="preserve">                facility_data['division'] = self._map_division(division)</w:t>
        <w:br/>
        <w:t xml:space="preserve">            else:</w:t>
        <w:br/>
        <w:t xml:space="preserve">                facility_data['division'] = self._infer_division(facility_name)</w:t>
        <w:br/>
        <w:t xml:space="preserve">            </w:t>
        <w:br/>
        <w:t xml:space="preserve">            # Extract location</w:t>
        <w:br/>
        <w:t xml:space="preserve">            city = None</w:t>
        <w:br/>
        <w:t xml:space="preserve">            state = None</w:t>
        <w:br/>
        <w:t xml:space="preserve">            </w:t>
        <w:br/>
        <w:t xml:space="preserve">            if city_col is not None and city_col &lt; len(row):</w:t>
        <w:br/>
        <w:t xml:space="preserve">                city = self._clean_cell(row[city_col])</w:t>
        <w:br/>
        <w:t xml:space="preserve">            </w:t>
        <w:br/>
        <w:t xml:space="preserve">            if state_col is not None and state_col &lt; len(row):</w:t>
        <w:br/>
        <w:t xml:space="preserve">                state = self._clean_cell(row[state_col])</w:t>
        <w:br/>
        <w:t xml:space="preserve">            </w:t>
        <w:br/>
        <w:t xml:space="preserve">            # Parse combined location</w:t>
        <w:br/>
        <w:t xml:space="preserve">            if city and ',' in city:</w:t>
        <w:br/>
        <w:t xml:space="preserve">                parts = [p.strip() for p in city.split(',')]</w:t>
        <w:br/>
        <w:t xml:space="preserve">                city = parts[0]</w:t>
        <w:br/>
        <w:t xml:space="preserve">                if len(parts) &gt; 1 and not state:</w:t>
        <w:br/>
        <w:t xml:space="preserve">                    state = parts[1]</w:t>
        <w:br/>
        <w:t xml:space="preserve">            </w:t>
        <w:br/>
        <w:t xml:space="preserve">            # Infer state from city</w:t>
        <w:br/>
        <w:t xml:space="preserve">            if city and not state and city in self.city_to_state:</w:t>
        <w:br/>
        <w:t xml:space="preserve">                state = self.city_to_state[city]</w:t>
        <w:br/>
        <w:t xml:space="preserve">            </w:t>
        <w:br/>
        <w:t xml:space="preserve">            facility_data['city'] = city</w:t>
        <w:br/>
        <w:t xml:space="preserve">            facility_data['state'] = state</w:t>
        <w:br/>
        <w:t xml:space="preserve">            </w:t>
        <w:br/>
        <w:t xml:space="preserve">            # Extract status</w:t>
        <w:br/>
        <w:t xml:space="preserve">            if status_col is not None and status_col &lt; len(row):</w:t>
        <w:br/>
        <w:t xml:space="preserve">                status = self._clean_cell(row[status_col])</w:t>
        <w:br/>
        <w:t xml:space="preserve">                facility_data['status'] = self._normalize_status(status)</w:t>
        <w:br/>
        <w:t xml:space="preserve">            else:</w:t>
        <w:br/>
        <w:t xml:space="preserve">                facility_data['status'] = 'operational'</w:t>
        <w:br/>
        <w:t xml:space="preserve">            </w:t>
        <w:br/>
        <w:t xml:space="preserve">            # Extract date</w:t>
        <w:br/>
        <w:t xml:space="preserve">            if date_col is not None and date_col &lt; len(row):</w:t>
        <w:br/>
        <w:t xml:space="preserve">                date_text = self._clean_cell(row[date_col])</w:t>
        <w:br/>
        <w:t xml:space="preserve">                facility_data['date'] = self._parse_date(date_text)</w:t>
        <w:br/>
        <w:t xml:space="preserve">            </w:t>
        <w:br/>
        <w:t xml:space="preserve">            facility_data['page'] = page_num</w:t>
        <w:br/>
        <w:t xml:space="preserve">            facility_data['source_type'] = 'table'</w:t>
        <w:br/>
        <w:t xml:space="preserve">            </w:t>
        <w:br/>
        <w:t xml:space="preserve">            facilities.append(facility_data)</w:t>
        <w:br/>
        <w:t xml:space="preserve">        </w:t>
        <w:br/>
        <w:t xml:space="preserve">        return facilities</w:t>
        <w:br/>
        <w:t xml:space="preserve">    </w:t>
        <w:br/>
        <w:t xml:space="preserve">    def _extract_inline_facilities(self, text: str) -&gt; List[Dict]:</w:t>
        <w:br/>
        <w:t xml:space="preserve">        """Extract facilities from inline text"""</w:t>
        <w:br/>
        <w:t xml:space="preserve">        facilities = []</w:t>
        <w:br/>
        <w:t xml:space="preserve">        </w:t>
        <w:br/>
        <w:t xml:space="preserve">        # Enhanced patterns</w:t>
        <w:br/>
        <w:t xml:space="preserve">        pattern1 = r'\b(Sanand|Hosur|Chakan|Manesar|Pune|Ahmedabad|Chennai|Bangalore|Bengaluru|Navagam|Bawal|Haridwar|Noida|Gurgaon|Gurugram|Hyderabad|Mumbai)\s+(Plant|Facility|Unit|Manufacturing|Operations|Factory)\b'</w:t>
        <w:br/>
        <w:t xml:space="preserve">        pattern2 = r'\b(MSWIL|SMR|SMP|PKC)\s+(Sanand|Hosur|Chakan|Manesar|Pune|Ahmedabad|Chennai|Bangalore|Bengaluru|Navagam|Bawal|Haridwar|Noida)\b'</w:t>
        <w:br/>
        <w:t xml:space="preserve">        pattern3 = r'\b(plant|facility|unit|manufacturing|operations)\s+(?:in|at|located in|located at)\s+(Sanand|Hosur|Chakan|Manesar|Pune|Ahmedabad|Chennai|Bangalore|Bengaluru|Navagam|Bawal|Haridwar|Noida|Gurgaon|Gurugram|Hyderabad|Mumbai)'</w:t>
        <w:br/>
        <w:t xml:space="preserve">        </w:t>
        <w:br/>
        <w:t xml:space="preserve">        all_patterns = [pattern1, pattern2, pattern3]</w:t>
        <w:br/>
        <w:t xml:space="preserve">        </w:t>
        <w:br/>
        <w:t xml:space="preserve">        for pattern in all_patterns:</w:t>
        <w:br/>
        <w:t xml:space="preserve">            for match in re.finditer(pattern, text, re.IGNORECASE):</w:t>
        <w:br/>
        <w:t xml:space="preserve">                matched_text = match.group(0)</w:t>
        <w:br/>
        <w:t xml:space="preserve">                </w:t>
        <w:br/>
        <w:t xml:space="preserve">                # Extract city</w:t>
        <w:br/>
        <w:t xml:space="preserve">                city = None</w:t>
        <w:br/>
        <w:t xml:space="preserve">                for city_name in self.city_to_state.keys():</w:t>
        <w:br/>
        <w:t xml:space="preserve">                    if city_name.lower() in matched_text.lower():</w:t>
        <w:br/>
        <w:t xml:space="preserve">                        city = city_name</w:t>
        <w:br/>
        <w:t xml:space="preserve">                        break</w:t>
        <w:br/>
        <w:t xml:space="preserve">                </w:t>
        <w:br/>
        <w:t xml:space="preserve">                if not city:</w:t>
        <w:br/>
        <w:t xml:space="preserve">                    continue</w:t>
        <w:br/>
        <w:t xml:space="preserve">                </w:t>
        <w:br/>
        <w:t xml:space="preserve">                # Build facility name</w:t>
        <w:br/>
        <w:t xml:space="preserve">                if 'MSWIL' in matched_text.upper():</w:t>
        <w:br/>
        <w:t xml:space="preserve">                    facility_name = f"MSWIL {city} Plant"</w:t>
        <w:br/>
        <w:t xml:space="preserve">                elif 'SMR' in matched_text.upper():</w:t>
        <w:br/>
        <w:t xml:space="preserve">                    facility_name = f"SMR {city} Plant"</w:t>
        <w:br/>
        <w:t xml:space="preserve">                elif 'SMP' in matched_text.upper():</w:t>
        <w:br/>
        <w:t xml:space="preserve">                    facility_name = f"SMP {city} Plant"</w:t>
        <w:br/>
        <w:t xml:space="preserve">                else:</w:t>
        <w:br/>
        <w:t xml:space="preserve">                    facility_name = f"{city} Plant"</w:t>
        <w:br/>
        <w:t xml:space="preserve">                </w:t>
        <w:br/>
        <w:t xml:space="preserve">                # Infer division</w:t>
        <w:br/>
        <w:t xml:space="preserve">                division = self._infer_division(matched_text)</w:t>
        <w:br/>
        <w:t xml:space="preserve">                </w:t>
        <w:br/>
        <w:t xml:space="preserve">                # Get state</w:t>
        <w:br/>
        <w:t xml:space="preserve">                state = self.city_to_state.get(city)</w:t>
        <w:br/>
        <w:t xml:space="preserve">                </w:t>
        <w:br/>
        <w:t xml:space="preserve">                # Find nearby date and status</w:t>
        <w:br/>
        <w:t xml:space="preserve">                context_start = max(0, match.start() - 300)</w:t>
        <w:br/>
        <w:t xml:space="preserve">                context_end = min(len(text), match.end() + 300)</w:t>
        <w:br/>
        <w:t xml:space="preserve">                context = text[context_start:context_end]</w:t>
        <w:br/>
        <w:t xml:space="preserve">                </w:t>
        <w:br/>
        <w:t xml:space="preserve">                date = self._find_date_in_context(context)</w:t>
        <w:br/>
        <w:t xml:space="preserve">                status = self._find_status_in_context(context)</w:t>
        <w:br/>
        <w:t xml:space="preserve">                </w:t>
        <w:br/>
        <w:t xml:space="preserve">                facilities.append({</w:t>
        <w:br/>
        <w:t xml:space="preserve">                    'name': facility_name,</w:t>
        <w:br/>
        <w:t xml:space="preserve">                    'division': division,</w:t>
        <w:br/>
        <w:t xml:space="preserve">                    'city': city,</w:t>
        <w:br/>
        <w:t xml:space="preserve">                    'state': state,</w:t>
        <w:br/>
        <w:t xml:space="preserve">                    'status': status or 'operational',</w:t>
        <w:br/>
        <w:t xml:space="preserve">                    'date': date,</w:t>
        <w:br/>
        <w:t xml:space="preserve">                    'source_type': 'inline'</w:t>
        <w:br/>
        <w:t xml:space="preserve">                })</w:t>
        <w:br/>
        <w:t xml:space="preserve">        </w:t>
        <w:br/>
        <w:t xml:space="preserve">        # Deduplicate</w:t>
        <w:br/>
        <w:t xml:space="preserve">        unique_facilities = {}</w:t>
        <w:br/>
        <w:t xml:space="preserve">        for fac in facilities:</w:t>
        <w:br/>
        <w:t xml:space="preserve">            key = (fac['name'].lower(), fac.get('city', '').lower())</w:t>
        <w:br/>
        <w:t xml:space="preserve">            if key not in unique_facilities:</w:t>
        <w:br/>
        <w:t xml:space="preserve">                unique_facilities[key] = fac</w:t>
        <w:br/>
        <w:t xml:space="preserve">        </w:t>
        <w:br/>
        <w:t xml:space="preserve">        return list(unique_facilities.values())</w:t>
        <w:br/>
        <w:t xml:space="preserve">    </w:t>
        <w:br/>
        <w:t xml:space="preserve">    def _find_column(self, header: List[str], keywords: List[str]) -&gt; Optional[int]:</w:t>
        <w:br/>
        <w:t xml:space="preserve">        """Find column index matching keywords"""</w:t>
        <w:br/>
        <w:t xml:space="preserve">        for idx, cell in enumerate(header):</w:t>
        <w:br/>
        <w:t xml:space="preserve">            if any(kw in cell for kw in keywords):</w:t>
        <w:br/>
        <w:t xml:space="preserve">                return idx</w:t>
        <w:br/>
        <w:t xml:space="preserve">        return None</w:t>
        <w:br/>
        <w:t xml:space="preserve">    </w:t>
        <w:br/>
        <w:t xml:space="preserve">    def _clean_cell(self, cell) -&gt; str:</w:t>
        <w:br/>
        <w:t xml:space="preserve">        """Clean table cell"""</w:t>
        <w:br/>
        <w:t xml:space="preserve">        if cell is None:</w:t>
        <w:br/>
        <w:t xml:space="preserve">            return ''</w:t>
        <w:br/>
        <w:t xml:space="preserve">        text = str(cell).strip()</w:t>
        <w:br/>
        <w:t xml:space="preserve">        text = re.sub(r'\s+', ' ', text)</w:t>
        <w:br/>
        <w:t xml:space="preserve">        return text</w:t>
        <w:br/>
        <w:t xml:space="preserve">    </w:t>
        <w:br/>
        <w:t xml:space="preserve">    def _map_division(self, division_text: str) -&gt; str:</w:t>
        <w:br/>
        <w:t xml:space="preserve">        """Map division abbreviations to full names"""</w:t>
        <w:br/>
        <w:t xml:space="preserve">        if not division_text:</w:t>
        <w:br/>
        <w:t xml:space="preserve">            return 'Unknown'</w:t>
        <w:br/>
        <w:t xml:space="preserve">        </w:t>
        <w:br/>
        <w:t xml:space="preserve">        division_upper = division_text.upper()</w:t>
        <w:br/>
        <w:t xml:space="preserve">        </w:t>
        <w:br/>
        <w:t xml:space="preserve">        for abbr, full_name in self.division_map.items():</w:t>
        <w:br/>
        <w:t xml:space="preserve">            if abbr in division_upper:</w:t>
        <w:br/>
        <w:t xml:space="preserve">                return full_name</w:t>
        <w:br/>
        <w:t xml:space="preserve">        </w:t>
        <w:br/>
        <w:t xml:space="preserve">        if 'WIRING' in division_upper or 'HARNESS' in division_upper:</w:t>
        <w:br/>
        <w:t xml:space="preserve">            return 'Wiring Systems'</w:t>
        <w:br/>
        <w:t xml:space="preserve">        elif 'VISION' in division_upper or 'MIRROR' in division_upper:</w:t>
        <w:br/>
        <w:t xml:space="preserve">            return 'Vision Systems'</w:t>
        <w:br/>
        <w:t xml:space="preserve">        elif 'POLYMER' in division_upper:</w:t>
        <w:br/>
        <w:t xml:space="preserve">            return 'Polymers'</w:t>
        <w:br/>
        <w:t xml:space="preserve">        elif 'SEATING' in division_upper:</w:t>
        <w:br/>
        <w:t xml:space="preserve">            return 'Seating Systems'</w:t>
        <w:br/>
        <w:t xml:space="preserve">        elif 'LOGISTIC' in division_upper:</w:t>
        <w:br/>
        <w:t xml:space="preserve">            return 'Logistics'</w:t>
        <w:br/>
        <w:t xml:space="preserve">        </w:t>
        <w:br/>
        <w:t xml:space="preserve">        return division_text.title()</w:t>
        <w:br/>
        <w:t xml:space="preserve">    </w:t>
        <w:br/>
        <w:t xml:space="preserve">    def _infer_division(self, text: str) -&gt; str:</w:t>
        <w:br/>
        <w:t xml:space="preserve">        """Infer division from text"""</w:t>
        <w:br/>
        <w:t xml:space="preserve">        text_upper = text.upper()</w:t>
        <w:br/>
        <w:t xml:space="preserve">        </w:t>
        <w:br/>
        <w:t xml:space="preserve">        for abbr, full_name in self.division_map.items():</w:t>
        <w:br/>
        <w:t xml:space="preserve">            if abbr in text_upper:</w:t>
        <w:br/>
        <w:t xml:space="preserve">                return full_name</w:t>
        <w:br/>
        <w:t xml:space="preserve">        </w:t>
        <w:br/>
        <w:t xml:space="preserve">        return 'Unknown'</w:t>
        <w:br/>
        <w:t xml:space="preserve">    </w:t>
        <w:br/>
        <w:t xml:space="preserve">    def _normalize_status(self, status_text: str) -&gt; str:</w:t>
        <w:br/>
        <w:t xml:space="preserve">        """Normalize status"""</w:t>
        <w:br/>
        <w:t xml:space="preserve">        if not status_text:</w:t>
        <w:br/>
        <w:t xml:space="preserve">            return 'operational'</w:t>
        <w:br/>
        <w:t xml:space="preserve">        </w:t>
        <w:br/>
        <w:t xml:space="preserve">        status_lower = status_text.lower()</w:t>
        <w:br/>
        <w:t xml:space="preserve">        </w:t>
        <w:br/>
        <w:t xml:space="preserve">        if any(kw in status_lower for kw in ['plan', 'propos', 'upcom', 'futur', 'announc']):</w:t>
        <w:br/>
        <w:t xml:space="preserve">            return 'planned'</w:t>
        <w:br/>
        <w:t xml:space="preserve">        elif any(kw in status_lower for kw in ['construction', 'building', 'develop']):</w:t>
        <w:br/>
        <w:t xml:space="preserve">            return 'under-construction'</w:t>
        <w:br/>
        <w:t xml:space="preserve">        else:</w:t>
        <w:br/>
        <w:t xml:space="preserve">            return 'operational'</w:t>
        <w:br/>
        <w:t xml:space="preserve">    </w:t>
        <w:br/>
        <w:t xml:space="preserve">    def _parse_date(self, date_text: str) -&gt; Optional[str]:</w:t>
        <w:br/>
        <w:t xml:space="preserve">        """Parse date from text"""</w:t>
        <w:br/>
        <w:t xml:space="preserve">        if not date_text:</w:t>
        <w:br/>
        <w:t xml:space="preserve">            return None</w:t>
        <w:br/>
        <w:t xml:space="preserve">        </w:t>
        <w:br/>
        <w:t xml:space="preserve">        try:</w:t>
        <w:br/>
        <w:t xml:space="preserve">            # FY format</w:t>
        <w:br/>
        <w:t xml:space="preserve">            fy_match = re.search(r'FY\s*(\d{4})', date_text, re.IGNORECASE)</w:t>
        <w:br/>
        <w:t xml:space="preserve">            if fy_match:</w:t>
        <w:br/>
        <w:t xml:space="preserve">                year = fy_match.group(1)</w:t>
        <w:br/>
        <w:t xml:space="preserve">                return f"{year}-03-31"</w:t>
        <w:br/>
        <w:t xml:space="preserve">            </w:t>
        <w:br/>
        <w:t xml:space="preserve">            # Quarter format</w:t>
        <w:br/>
        <w:t xml:space="preserve">            q_match = re.search(r'Q([1-4])\s+(\d{4})', date_text, re.IGNORECASE)</w:t>
        <w:br/>
        <w:t xml:space="preserve">            if q_match:</w:t>
        <w:br/>
        <w:t xml:space="preserve">                quarter = int(q_match.group(1))</w:t>
        <w:br/>
        <w:t xml:space="preserve">                year = q_match.group(2)</w:t>
        <w:br/>
        <w:t xml:space="preserve">                month = quarter * 3</w:t>
        <w:br/>
        <w:t xml:space="preserve">                return f"{year}-{month:02d}-01"</w:t>
        <w:br/>
        <w:t xml:space="preserve">            </w:t>
        <w:br/>
        <w:t xml:space="preserve">            # Year only</w:t>
        <w:br/>
        <w:t xml:space="preserve">            year_match = re.search(r'\b(20\d{2})\b', date_text)</w:t>
        <w:br/>
        <w:t xml:space="preserve">            if year_match:</w:t>
        <w:br/>
        <w:t xml:space="preserve">                year = int(year_match.group(1))</w:t>
        <w:br/>
        <w:t xml:space="preserve">                if 2010 &lt;= year &lt;= datetime.now().year + 5:</w:t>
        <w:br/>
        <w:t xml:space="preserve">                    return f"{year}-01-01"</w:t>
        <w:br/>
        <w:t xml:space="preserve">            </w:t>
        <w:br/>
        <w:t xml:space="preserve">            return None</w:t>
        <w:br/>
        <w:t xml:space="preserve">        </w:t>
        <w:br/>
        <w:t xml:space="preserve">        except Exception as e:</w:t>
        <w:br/>
        <w:t xml:space="preserve">            logger.warning(f"Date parsing failed for '{date_text}': {e}")</w:t>
        <w:br/>
        <w:t xml:space="preserve">            return None</w:t>
        <w:br/>
        <w:t xml:space="preserve">    </w:t>
        <w:br/>
        <w:t xml:space="preserve">    def _find_date_in_context(self, context: str) -&gt; Optional[str]:</w:t>
        <w:br/>
        <w:t xml:space="preserve">        """Find date in surrounding context"""</w:t>
        <w:br/>
        <w:t xml:space="preserve">        date_patterns = [</w:t>
        <w:br/>
        <w:t xml:space="preserve">            r'FY\s*(\d{4})',</w:t>
        <w:br/>
        <w:t xml:space="preserve">            r'Q([1-4])\s+(\d{4})',</w:t>
        <w:br/>
        <w:t xml:space="preserve">            r'\b(20\d{2})\b'</w:t>
        <w:br/>
        <w:t xml:space="preserve">        ]</w:t>
        <w:br/>
        <w:t xml:space="preserve">        </w:t>
        <w:br/>
        <w:t xml:space="preserve">        for pattern in date_patterns:</w:t>
        <w:br/>
        <w:t xml:space="preserve">            match = re.search(pattern, context, re.IGNORECASE)</w:t>
        <w:br/>
        <w:t xml:space="preserve">            if match:</w:t>
        <w:br/>
        <w:t xml:space="preserve">                return self._parse_date(match.group(0))</w:t>
        <w:br/>
        <w:t xml:space="preserve">        </w:t>
        <w:br/>
        <w:t xml:space="preserve">        return None</w:t>
        <w:br/>
        <w:t xml:space="preserve">    </w:t>
        <w:br/>
        <w:t xml:space="preserve">    def _find_status_in_context(self, context: str) -&gt; Optional[str]:</w:t>
        <w:br/>
        <w:t xml:space="preserve">        """Find status in surrounding context"""</w:t>
        <w:br/>
        <w:t xml:space="preserve">        context_lower = context.lower()</w:t>
        <w:br/>
        <w:t xml:space="preserve">        </w:t>
        <w:br/>
        <w:t xml:space="preserve">        if any(kw in context_lower for kw in ['planned', 'proposed', 'upcoming', 'future', 'announced', 'expected to commence']):</w:t>
        <w:br/>
        <w:t xml:space="preserve">            return 'planned'</w:t>
        <w:br/>
        <w:t xml:space="preserve">        elif any(kw in context_lower for kw in ['construction', 'building', 'under development', 'establishing']):</w:t>
        <w:br/>
        <w:t xml:space="preserve">            return 'under-construction'</w:t>
        <w:br/>
        <w:t xml:space="preserve">        elif any(kw in context_lower for kw in ['operational', 'operating', 'commissioned', 'inaugurated']):</w:t>
        <w:br/>
        <w:t xml:space="preserve">            return 'operational'</w:t>
        <w:br/>
        <w:t xml:space="preserve">        </w:t>
        <w:br/>
        <w:t xml:space="preserve">        return None</w:t>
        <w:br/>
        <w:t xml:space="preserve">    </w:t>
        <w:br/>
        <w:t xml:space="preserve">    def _table_to_text(self, table: List[List]) -&gt; str:</w:t>
        <w:br/>
        <w:t xml:space="preserve">        """Convert table to readable text"""</w:t>
        <w:br/>
        <w:t xml:space="preserve">        lines = []</w:t>
        <w:br/>
        <w:t xml:space="preserve">        for row in table:</w:t>
        <w:br/>
        <w:t xml:space="preserve">            line = ' | '.join([str(cell) if cell else '' for cell in row])</w:t>
        <w:br/>
        <w:t xml:space="preserve">            lines.append(line)</w:t>
        <w:br/>
        <w:t xml:space="preserve">        return '\n'.join(lines)</w:t>
        <w:br/>
        <w:t xml:space="preserve">    </w:t>
        <w:br/>
        <w:t xml:space="preserve">    def extract_from_file(self, filepath: str) -&gt; Optional[Dict]:</w:t>
        <w:br/>
        <w:t xml:space="preserve">        """Extract from file path"""</w:t>
        <w:br/>
        <w:t xml:space="preserve">        try:</w:t>
        <w:br/>
        <w:t xml:space="preserve">            with open(filepath, 'rb') as f:</w:t>
        <w:br/>
        <w:t xml:space="preserve">                return self.extract_from_bytes(f.read(), filepath)</w:t>
        <w:br/>
        <w:t xml:space="preserve">        except Exception as e:</w:t>
        <w:br/>
        <w:t xml:space="preserve">            logger.error(f"File read error: {e}")</w:t>
        <w:br/>
        <w:t xml:space="preserve">            return None</w:t>
      </w:r>
    </w:p>
    <w:p>
      <w:r>
        <w:br/>
      </w:r>
    </w:p>
    <w:p>
      <w:pPr>
        <w:pStyle w:val="Heading2"/>
      </w:pPr>
      <w:r>
        <w:t>src\scrapers\selenium_scraper.py</w:t>
      </w:r>
    </w:p>
    <w:p>
      <w:r>
        <w:t>"""</w:t>
        <w:br/>
        <w:t>Selenium Scraper - ROBUST VERSION</w:t>
        <w:br/>
        <w:t>Better DOM selectors + regex fallback for factory job extraction</w:t>
        <w:br/>
        <w:t>"""</w:t>
        <w:br/>
        <w:br/>
        <w:t>import logging</w:t>
        <w:br/>
        <w:t>import re</w:t>
        <w:br/>
        <w:t>import time</w:t>
        <w:br/>
        <w:t>from datetime import datetime</w:t>
        <w:br/>
        <w:t>from typing import List, Dict, Optional</w:t>
        <w:br/>
        <w:br/>
        <w:t>from selenium import webdriver</w:t>
        <w:br/>
        <w:t>from selenium.webdriver.chrome.options import Options</w:t>
        <w:br/>
        <w:t>from selenium.webdriver.chrome.service import Service</w:t>
        <w:br/>
        <w:t>from selenium.webdriver.common.by import By</w:t>
        <w:br/>
        <w:t>from selenium.webdriver.support import expected_conditions as EC</w:t>
        <w:br/>
        <w:t>from selenium.webdriver.support.ui import WebDriverWait</w:t>
        <w:br/>
        <w:t>from webdriver_manager.chrome import ChromeDriverManager</w:t>
        <w:br/>
        <w:br/>
        <w:t>from src.config import FACTORY_CAREER_URL</w:t>
        <w:br/>
        <w:br/>
        <w:t>logging.basicConfig(level=logging.INFO)</w:t>
        <w:br/>
        <w:t>logger = logging.getLogger(__name__)</w:t>
        <w:br/>
        <w:br/>
        <w:br/>
        <w:t>class SeleniumScraper:</w:t>
        <w:br/>
        <w:t xml:space="preserve">    """Production-grade Selenium scraper with multiple strategies"""</w:t>
        <w:br/>
        <w:t xml:space="preserve">    </w:t>
        <w:br/>
        <w:t xml:space="preserve">    def __init__(self, headless: bool = True):</w:t>
        <w:br/>
        <w:t xml:space="preserve">        self.headless = headless</w:t>
        <w:br/>
        <w:t xml:space="preserve">        self.factory_keywords = [</w:t>
        <w:br/>
        <w:t xml:space="preserve">            'plant', 'production', 'manufacturing', 'assembly', 'operator',</w:t>
        <w:br/>
        <w:t xml:space="preserve">            'technician', 'mechanic', 'maintenance', 'quality', 'supervisor',</w:t>
        <w:br/>
        <w:t xml:space="preserve">            'foreman', 'shift', 'machine', 'tool', 'welder', 'fitter',</w:t>
        <w:br/>
        <w:t xml:space="preserve">            'warehouse', 'logistics', 'die', 'mold', 'press', 'injection',</w:t>
        <w:br/>
        <w:t xml:space="preserve">            'stamping', 'painting', 'welding', 'material', 'inventory',</w:t>
        <w:br/>
        <w:t xml:space="preserve">            'floor', 'line', 'process', 'supply chain'</w:t>
        <w:br/>
        <w:t xml:space="preserve">        ]</w:t>
        <w:br/>
        <w:t xml:space="preserve">        </w:t>
        <w:br/>
        <w:t xml:space="preserve">        self.indian_cities = [</w:t>
        <w:br/>
        <w:t xml:space="preserve">            'Chennai', 'Pune', 'Bangalore', 'Bengaluru', 'Hosur', 'Sanand',</w:t>
        <w:br/>
        <w:t xml:space="preserve">            'Manesar', 'Ahmedabad', 'Mumbai', 'Hyderabad', 'Chakan', 'Navagam',</w:t>
        <w:br/>
        <w:t xml:space="preserve">            'Gurgaon', 'Gurugram', 'Noida', 'Haridwar', 'Bawal', 'Dharuhera',</w:t>
        <w:br/>
        <w:t xml:space="preserve">            'Greater Noida', 'Aurangabad', 'Coimbatore', 'India'</w:t>
        <w:br/>
        <w:t xml:space="preserve">        ]</w:t>
        <w:br/>
        <w:t xml:space="preserve">    </w:t>
        <w:br/>
        <w:t xml:space="preserve">    def _init_driver(self):</w:t>
        <w:br/>
        <w:t xml:space="preserve">        """Initialize ChromeDriver with robust settings"""</w:t>
        <w:br/>
        <w:t xml:space="preserve">        chrome_options = Options()</w:t>
        <w:br/>
        <w:t xml:space="preserve">        if self.headless:</w:t>
        <w:br/>
        <w:t xml:space="preserve">            chrome_options.add_argument("--headless=new")</w:t>
        <w:br/>
        <w:t xml:space="preserve">        chrome_options.add_argument("--disable-gpu")</w:t>
        <w:br/>
        <w:t xml:space="preserve">        chrome_options.add_argument("--no-sandbox")</w:t>
        <w:br/>
        <w:t xml:space="preserve">        chrome_options.add_argument("--disable-dev-shm-usage")</w:t>
        <w:br/>
        <w:t xml:space="preserve">        chrome_options.add_argument("--window-size=1920,1080")</w:t>
        <w:br/>
        <w:t xml:space="preserve">        chrome_options.add_argument("--disable-blink-features=AutomationControlled")</w:t>
        <w:br/>
        <w:t xml:space="preserve">        chrome_options.add_argument("user-agent=Mozilla/5.0 (Windows NT 10.0; Win64; x64) AppleWebKit/537.36")</w:t>
        <w:br/>
        <w:t xml:space="preserve">        </w:t>
        <w:br/>
        <w:t xml:space="preserve">        try:</w:t>
        <w:br/>
        <w:t xml:space="preserve">            # FIXED: Remove os_type parameter</w:t>
        <w:br/>
        <w:t xml:space="preserve">            service = Service(ChromeDriverManager().install())</w:t>
        <w:br/>
        <w:t xml:space="preserve">            driver = webdriver.Chrome(service=service, options=chrome_options)</w:t>
        <w:br/>
        <w:t xml:space="preserve">            return driver</w:t>
        <w:br/>
        <w:t xml:space="preserve">        except Exception as e:</w:t>
        <w:br/>
        <w:t xml:space="preserve">            logger.error(f"ChromeDriver initialization failed: {e}")</w:t>
        <w:br/>
        <w:t xml:space="preserve">            # Fallback: try without service</w:t>
        <w:br/>
        <w:t xml:space="preserve">            driver = webdriver.Chrome(options=chrome_options)</w:t>
        <w:br/>
        <w:t xml:space="preserve">            return driver</w:t>
        <w:br/>
        <w:t xml:space="preserve">    </w:t>
        <w:br/>
        <w:t xml:space="preserve">    def scrape_jobs(self, url: str = FACTORY_CAREER_URL) -&gt; List[Dict]:</w:t>
        <w:br/>
        <w:t xml:space="preserve">        """Scrape jobs with multiple extraction strategies"""</w:t>
        <w:br/>
        <w:t xml:space="preserve">        logger.info(f"🔍 Scraping jobs from: {url}")</w:t>
        <w:br/>
        <w:t xml:space="preserve">        driver = self._init_driver()</w:t>
        <w:br/>
        <w:t xml:space="preserve">        </w:t>
        <w:br/>
        <w:t xml:space="preserve">        try:</w:t>
        <w:br/>
        <w:t xml:space="preserve">            driver.get(url)</w:t>
        <w:br/>
        <w:t xml:space="preserve">            time.sleep(3)  # Wait for JavaScript to load</w:t>
        <w:br/>
        <w:t xml:space="preserve">            </w:t>
        <w:br/>
        <w:t xml:space="preserve">            # Try multiple extraction strategies</w:t>
        <w:br/>
        <w:t xml:space="preserve">            jobs = []</w:t>
        <w:br/>
        <w:t xml:space="preserve">            </w:t>
        <w:br/>
        <w:t xml:space="preserve">            # Strategy 1: Try structured DOM extraction (multiple selectors)</w:t>
        <w:br/>
        <w:t xml:space="preserve">            jobs = self._extract_with_dom_strategy1(driver)</w:t>
        <w:br/>
        <w:t xml:space="preserve">            if not jobs:</w:t>
        <w:br/>
        <w:t xml:space="preserve">                jobs = self._extract_with_dom_strategy2(driver)</w:t>
        <w:br/>
        <w:t xml:space="preserve">            if not jobs:</w:t>
        <w:br/>
        <w:t xml:space="preserve">                jobs = self._extract_with_dom_strategy3(driver)</w:t>
        <w:br/>
        <w:t xml:space="preserve">            </w:t>
        <w:br/>
        <w:t xml:space="preserve">            # Strategy 2: Fallback to regex extraction</w:t>
        <w:br/>
        <w:t xml:space="preserve">            if not jobs:</w:t>
        <w:br/>
        <w:t xml:space="preserve">                logger.warning("⚠️ DOM extraction failed, using regex fallback")</w:t>
        <w:br/>
        <w:t xml:space="preserve">                page_text = driver.find_element(By.TAG_NAME, "body").text</w:t>
        <w:br/>
        <w:t xml:space="preserve">                jobs = self._extract_with_regex(page_text)</w:t>
        <w:br/>
        <w:t xml:space="preserve">            </w:t>
        <w:br/>
        <w:t xml:space="preserve">            # Strategy 3: Last resort - parse HTML source</w:t>
        <w:br/>
        <w:t xml:space="preserve">            if not jobs:</w:t>
        <w:br/>
        <w:t xml:space="preserve">                logger.warning("⚠️ Regex failed, parsing HTML source")</w:t>
        <w:br/>
        <w:t xml:space="preserve">                html_source = driver.page_source</w:t>
        <w:br/>
        <w:t xml:space="preserve">                jobs = self._extract_from_html(html_source)</w:t>
        <w:br/>
        <w:t xml:space="preserve">            </w:t>
        <w:br/>
        <w:t xml:space="preserve">            logger.info(f"✅ Extracted {len(jobs)} jobs")</w:t>
        <w:br/>
        <w:t xml:space="preserve">            return jobs</w:t>
        <w:br/>
        <w:t xml:space="preserve">        </w:t>
        <w:br/>
        <w:t xml:space="preserve">        except Exception as e:</w:t>
        <w:br/>
        <w:t xml:space="preserve">            logger.error(f"❌ Job scraping failed: {e}")</w:t>
        <w:br/>
        <w:t xml:space="preserve">            import traceback</w:t>
        <w:br/>
        <w:t xml:space="preserve">            traceback.print_exc()</w:t>
        <w:br/>
        <w:t xml:space="preserve">            return []</w:t>
        <w:br/>
        <w:t xml:space="preserve">        </w:t>
        <w:br/>
        <w:t xml:space="preserve">        finally:</w:t>
        <w:br/>
        <w:t xml:space="preserve">            driver.quit()</w:t>
        <w:br/>
        <w:t xml:space="preserve">    </w:t>
        <w:br/>
        <w:t xml:space="preserve">    def _extract_with_dom_strategy1(self, driver) -&gt; List[Dict]:</w:t>
        <w:br/>
        <w:t xml:space="preserve">        """Strategy 1: Common job board selectors"""</w:t>
        <w:br/>
        <w:t xml:space="preserve">        try:</w:t>
        <w:br/>
        <w:t xml:space="preserve">            wait = WebDriverWait(driver, 10)</w:t>
        <w:br/>
        <w:t xml:space="preserve">            </w:t>
        <w:br/>
        <w:t xml:space="preserve">            # Try common selectors</w:t>
        <w:br/>
        <w:t xml:space="preserve">            selectors = [</w:t>
        <w:br/>
        <w:t xml:space="preserve">                "div.job-item",</w:t>
        <w:br/>
        <w:t xml:space="preserve">                "div.job-card",</w:t>
        <w:br/>
        <w:t xml:space="preserve">                "div.position-item",</w:t>
        <w:br/>
        <w:t xml:space="preserve">                "div.career-item",</w:t>
        <w:br/>
        <w:t xml:space="preserve">                "li.job-listing",</w:t>
        <w:br/>
        <w:t xml:space="preserve">                "tr.job-row",</w:t>
        <w:br/>
        <w:t xml:space="preserve">                "div[class*='job']",</w:t>
        <w:br/>
        <w:t xml:space="preserve">                "div[data-job-id]"</w:t>
        <w:br/>
        <w:t xml:space="preserve">            ]</w:t>
        <w:br/>
        <w:t xml:space="preserve">            </w:t>
        <w:br/>
        <w:t xml:space="preserve">            jobs = []</w:t>
        <w:br/>
        <w:t xml:space="preserve">            for selector in selectors:</w:t>
        <w:br/>
        <w:t xml:space="preserve">                try:</w:t>
        <w:br/>
        <w:t xml:space="preserve">                    elements = driver.find_elements(By.CSS_SELECTOR, selector)</w:t>
        <w:br/>
        <w:t xml:space="preserve">                    if elements:</w:t>
        <w:br/>
        <w:t xml:space="preserve">                        logger.info(f"✅ Found {len(elements)} jobs with selector: {selector}")</w:t>
        <w:br/>
        <w:t xml:space="preserve">                        </w:t>
        <w:br/>
        <w:t xml:space="preserve">                        for elem in elements:</w:t>
        <w:br/>
        <w:t xml:space="preserve">                            try:</w:t>
        <w:br/>
        <w:t xml:space="preserve">                                # Extract job data</w:t>
        <w:br/>
        <w:t xml:space="preserve">                                title = self._extract_text(elem, ["a.job-title", "h3", "h4", ".title", "a[href*='job']"])</w:t>
        <w:br/>
        <w:t xml:space="preserve">                                location = self._extract_text(elem, [".location", ".job-location", "span.city", ".place"])</w:t>
        <w:br/>
        <w:t xml:space="preserve">                                department = self._extract_text(elem, [".department", ".category", ".division"])</w:t>
        <w:br/>
        <w:t xml:space="preserve">                                link = self._extract_link(elem, ["a.job-title", "a.job-link", "a[href*='job']"])</w:t>
        <w:br/>
        <w:t xml:space="preserve">                                </w:t>
        <w:br/>
        <w:t xml:space="preserve">                                if title and self._is_factory_job(title):</w:t>
        <w:br/>
        <w:t xml:space="preserve">                                    jobs.append({</w:t>
        <w:br/>
        <w:t xml:space="preserve">                                        'title': title.strip(),</w:t>
        <w:br/>
        <w:t xml:space="preserve">                                        'location': location or self._guess_location(elem.text),</w:t>
        <w:br/>
        <w:t xml:space="preserve">                                        'department': department,</w:t>
        <w:br/>
        <w:t xml:space="preserve">                                        'url': link or FACTORY_CAREER_URL,</w:t>
        <w:br/>
        <w:t xml:space="preserve">                                        'source': 'motherson_careers'</w:t>
        <w:br/>
        <w:t xml:space="preserve">                                    })</w:t>
        <w:br/>
        <w:t xml:space="preserve">                            except:</w:t>
        <w:br/>
        <w:t xml:space="preserve">                                continue</w:t>
        <w:br/>
        <w:t xml:space="preserve">                        </w:t>
        <w:br/>
        <w:t xml:space="preserve">                        if jobs:</w:t>
        <w:br/>
        <w:t xml:space="preserve">                            return jobs</w:t>
        <w:br/>
        <w:t xml:space="preserve">                except:</w:t>
        <w:br/>
        <w:t xml:space="preserve">                    continue</w:t>
        <w:br/>
        <w:t xml:space="preserve">            </w:t>
        <w:br/>
        <w:t xml:space="preserve">            return jobs</w:t>
        <w:br/>
        <w:t xml:space="preserve">        </w:t>
        <w:br/>
        <w:t xml:space="preserve">        except Exception as e:</w:t>
        <w:br/>
        <w:t xml:space="preserve">            logger.warning(f"Strategy 1 failed: {e}")</w:t>
        <w:br/>
        <w:t xml:space="preserve">            return []</w:t>
        <w:br/>
        <w:t xml:space="preserve">    </w:t>
        <w:br/>
        <w:t xml:space="preserve">    def _extract_with_dom_strategy2(self, driver) -&gt; List[Dict]:</w:t>
        <w:br/>
        <w:t xml:space="preserve">        """Strategy 2: Table-based extraction"""</w:t>
        <w:br/>
        <w:t xml:space="preserve">        try:</w:t>
        <w:br/>
        <w:t xml:space="preserve">            tables = driver.find_elements(By.TAG_NAME, "table")</w:t>
        <w:br/>
        <w:t xml:space="preserve">            </w:t>
        <w:br/>
        <w:t xml:space="preserve">            jobs = []</w:t>
        <w:br/>
        <w:t xml:space="preserve">            for table in tables:</w:t>
        <w:br/>
        <w:t xml:space="preserve">                rows = table.find_elements(By.TAG_NAME, "tr")</w:t>
        <w:br/>
        <w:t xml:space="preserve">                </w:t>
        <w:br/>
        <w:t xml:space="preserve">                for row in rows[1:]:  # Skip header</w:t>
        <w:br/>
        <w:t xml:space="preserve">                    cells = row.find_elements(By.TAG_NAME, "td")</w:t>
        <w:br/>
        <w:t xml:space="preserve">                    </w:t>
        <w:br/>
        <w:t xml:space="preserve">                    if len(cells) &gt;= 2:</w:t>
        <w:br/>
        <w:t xml:space="preserve">                        title = cells[0].text.strip()</w:t>
        <w:br/>
        <w:t xml:space="preserve">                        location = cells[1].text.strip() if len(cells) &gt; 1 else 'India'</w:t>
        <w:br/>
        <w:t xml:space="preserve">                        </w:t>
        <w:br/>
        <w:t xml:space="preserve">                        if title and self._is_factory_job(title):</w:t>
        <w:br/>
        <w:t xml:space="preserve">                            jobs.append({</w:t>
        <w:br/>
        <w:t xml:space="preserve">                                'title': title,</w:t>
        <w:br/>
        <w:t xml:space="preserve">                                'location': location,</w:t>
        <w:br/>
        <w:t xml:space="preserve">                                'department': None,</w:t>
        <w:br/>
        <w:t xml:space="preserve">                                'url': FACTORY_CAREER_URL,</w:t>
        <w:br/>
        <w:t xml:space="preserve">                                'source': 'motherson_careers_table'</w:t>
        <w:br/>
        <w:t xml:space="preserve">                            })</w:t>
        <w:br/>
        <w:t xml:space="preserve">            </w:t>
        <w:br/>
        <w:t xml:space="preserve">            if jobs:</w:t>
        <w:br/>
        <w:t xml:space="preserve">                logger.info(f"✅ Strategy 2 found {len(jobs)} jobs")</w:t>
        <w:br/>
        <w:t xml:space="preserve">            return jobs</w:t>
        <w:br/>
        <w:t xml:space="preserve">        </w:t>
        <w:br/>
        <w:t xml:space="preserve">        except Exception as e:</w:t>
        <w:br/>
        <w:t xml:space="preserve">            logger.warning(f"Strategy 2 failed: {e}")</w:t>
        <w:br/>
        <w:t xml:space="preserve">            return []</w:t>
        <w:br/>
        <w:t xml:space="preserve">    </w:t>
        <w:br/>
        <w:t xml:space="preserve">    def _extract_with_dom_strategy3(self, driver) -&gt; List[Dict]:</w:t>
        <w:br/>
        <w:t xml:space="preserve">        """Strategy 3: List-based extraction"""</w:t>
        <w:br/>
        <w:t xml:space="preserve">        try:</w:t>
        <w:br/>
        <w:t xml:space="preserve">            lists = driver.find_elements(By.CSS_SELECTOR, "ul, ol")</w:t>
        <w:br/>
        <w:t xml:space="preserve">            </w:t>
        <w:br/>
        <w:t xml:space="preserve">            jobs = []</w:t>
        <w:br/>
        <w:t xml:space="preserve">            for list_elem in lists:</w:t>
        <w:br/>
        <w:t xml:space="preserve">                items = list_elem.find_elements(By.TAG_NAME, "li")</w:t>
        <w:br/>
        <w:t xml:space="preserve">                </w:t>
        <w:br/>
        <w:t xml:space="preserve">                for item in items:</w:t>
        <w:br/>
        <w:t xml:space="preserve">                    text = item.text.strip()</w:t>
        <w:br/>
        <w:t xml:space="preserve">                    </w:t>
        <w:br/>
        <w:t xml:space="preserve">                    # Check if it looks like a job posting</w:t>
        <w:br/>
        <w:t xml:space="preserve">                    if len(text) &gt; 10 and len(text) &lt; 200:</w:t>
        <w:br/>
        <w:t xml:space="preserve">                        # Try to split title and location</w:t>
        <w:br/>
        <w:t xml:space="preserve">                        parts = re.split(r'[-|–—]', text, maxsplit=1)</w:t>
        <w:br/>
        <w:t xml:space="preserve">                        title = parts[0].strip()</w:t>
        <w:br/>
        <w:t xml:space="preserve">                        location = parts[1].strip() if len(parts) &gt; 1 else 'India'</w:t>
        <w:br/>
        <w:t xml:space="preserve">                        </w:t>
        <w:br/>
        <w:t xml:space="preserve">                        if self._is_factory_job(title):</w:t>
        <w:br/>
        <w:t xml:space="preserve">                            jobs.append({</w:t>
        <w:br/>
        <w:t xml:space="preserve">                                'title': title,</w:t>
        <w:br/>
        <w:t xml:space="preserve">                                'location': location or self._guess_location(text),</w:t>
        <w:br/>
        <w:t xml:space="preserve">                                'department': None,</w:t>
        <w:br/>
        <w:t xml:space="preserve">                                'url': FACTORY_CAREER_URL,</w:t>
        <w:br/>
        <w:t xml:space="preserve">                                'source': 'motherson_careers_list'</w:t>
        <w:br/>
        <w:t xml:space="preserve">                            })</w:t>
        <w:br/>
        <w:t xml:space="preserve">            </w:t>
        <w:br/>
        <w:t xml:space="preserve">            if jobs:</w:t>
        <w:br/>
        <w:t xml:space="preserve">                logger.info(f"✅ Strategy 3 found {len(jobs)} jobs")</w:t>
        <w:br/>
        <w:t xml:space="preserve">            return jobs</w:t>
        <w:br/>
        <w:t xml:space="preserve">        </w:t>
        <w:br/>
        <w:t xml:space="preserve">        except Exception as e:</w:t>
        <w:br/>
        <w:t xml:space="preserve">            logger.warning(f"Strategy 3 failed: {e}")</w:t>
        <w:br/>
        <w:t xml:space="preserve">            return []</w:t>
        <w:br/>
        <w:t xml:space="preserve">    </w:t>
        <w:br/>
        <w:t xml:space="preserve">    def _extract_with_regex(self, text: str) -&gt; List[Dict]:</w:t>
        <w:br/>
        <w:t xml:space="preserve">        """Regex-based extraction as fallback"""</w:t>
        <w:br/>
        <w:t xml:space="preserve">        jobs = []</w:t>
        <w:br/>
        <w:t xml:space="preserve">        </w:t>
        <w:br/>
        <w:t xml:space="preserve">        # Enhanced job patterns</w:t>
        <w:br/>
        <w:t xml:space="preserve">        patterns = [</w:t>
        <w:br/>
        <w:t xml:space="preserve">            r'(Production|Manufacturing|Assembly|Plant|Quality|Maintenance|Warehouse|Logistics|Tool|Die|Mold|Process|Line)\s+(Manager|Engineer|Supervisor|Operator|Technician|Coordinator|Specialist|Planner|Designer|Controller|Lead|Head|In-charge)',</w:t>
        <w:br/>
        <w:t xml:space="preserve">            r'(Senior|Junior|Lead|Chief|Deputy|Assistant|Sr\.|Jr\.)\s+\w+\s+(Engineer|Manager|Supervisor|Coordinator|Technician|Specialist)',</w:t>
        <w:br/>
        <w:t xml:space="preserve">            r'\w+\s+(Operator|Technician|Mechanic|Fitter|Welder|Assembler|Inspector|Machinist)',</w:t>
        <w:br/>
        <w:t xml:space="preserve">            r'(Shift|Floor|Line|Production|Process|Material)\s+(Manager|Supervisor|Coordinator|In-charge|Lead|Engineer)',</w:t>
        <w:br/>
        <w:t xml:space="preserve">            r'(Inventory|Supply Chain|Stamping|Welding|Painting|Injection|Molding)\s+(Engineer|Manager|Supervisor|Technician|Specialist)'</w:t>
        <w:br/>
        <w:t xml:space="preserve">        ]</w:t>
        <w:br/>
        <w:t xml:space="preserve">        </w:t>
        <w:br/>
        <w:t xml:space="preserve">        for pattern in patterns:</w:t>
        <w:br/>
        <w:t xml:space="preserve">            for match in re.finditer(pattern, text, re.IGNORECASE):</w:t>
        <w:br/>
        <w:t xml:space="preserve">                title = match.group(0).strip()</w:t>
        <w:br/>
        <w:t xml:space="preserve">                </w:t>
        <w:br/>
        <w:t xml:space="preserve">                if self._is_factory_job(title):</w:t>
        <w:br/>
        <w:t xml:space="preserve">                    # Try to find location nearby</w:t>
        <w:br/>
        <w:t xml:space="preserve">                    context_start = max(0, match.start() - 200)</w:t>
        <w:br/>
        <w:t xml:space="preserve">                    context_end = min(len(text), match.end() + 200)</w:t>
        <w:br/>
        <w:t xml:space="preserve">                    context = text[context_start:context_end]</w:t>
        <w:br/>
        <w:t xml:space="preserve">                    </w:t>
        <w:br/>
        <w:t xml:space="preserve">                    location = self._guess_location(context)</w:t>
        <w:br/>
        <w:t xml:space="preserve">                    </w:t>
        <w:br/>
        <w:t xml:space="preserve">                    jobs.append({</w:t>
        <w:br/>
        <w:t xml:space="preserve">                        'title': title,</w:t>
        <w:br/>
        <w:t xml:space="preserve">                        'location': location,</w:t>
        <w:br/>
        <w:t xml:space="preserve">                        'department': None,</w:t>
        <w:br/>
        <w:t xml:space="preserve">                        'url': FACTORY_CAREER_URL,</w:t>
        <w:br/>
        <w:t xml:space="preserve">                        'source': 'regex_extraction'</w:t>
        <w:br/>
        <w:t xml:space="preserve">                    })</w:t>
        <w:br/>
        <w:t xml:space="preserve">        </w:t>
        <w:br/>
        <w:t xml:space="preserve">        # Deduplicate</w:t>
        <w:br/>
        <w:t xml:space="preserve">        unique_jobs = []</w:t>
        <w:br/>
        <w:t xml:space="preserve">        seen_titles = set()</w:t>
        <w:br/>
        <w:t xml:space="preserve">        for job in jobs:</w:t>
        <w:br/>
        <w:t xml:space="preserve">            title_lower = job['title'].lower()</w:t>
        <w:br/>
        <w:t xml:space="preserve">            if title_lower not in seen_titles:</w:t>
        <w:br/>
        <w:t xml:space="preserve">                seen_titles.add(title_lower)</w:t>
        <w:br/>
        <w:t xml:space="preserve">                unique_jobs.append(job)</w:t>
        <w:br/>
        <w:t xml:space="preserve">        </w:t>
        <w:br/>
        <w:t xml:space="preserve">        if unique_jobs:</w:t>
        <w:br/>
        <w:t xml:space="preserve">            logger.info(f"✅ Regex extraction found {len(unique_jobs)} jobs")</w:t>
        <w:br/>
        <w:t xml:space="preserve">        return unique_jobs</w:t>
        <w:br/>
        <w:t xml:space="preserve">    </w:t>
        <w:br/>
        <w:t xml:space="preserve">    def _extract_from_html(self, html: str) -&gt; List[Dict]:</w:t>
        <w:br/>
        <w:t xml:space="preserve">        """Parse HTML source as last resort"""</w:t>
        <w:br/>
        <w:t xml:space="preserve">        from bs4 import BeautifulSoup</w:t>
        <w:br/>
        <w:t xml:space="preserve">        </w:t>
        <w:br/>
        <w:t xml:space="preserve">        jobs = []</w:t>
        <w:br/>
        <w:t xml:space="preserve">        soup = BeautifulSoup(html, 'html.parser')</w:t>
        <w:br/>
        <w:t xml:space="preserve">        </w:t>
        <w:br/>
        <w:t xml:space="preserve">        # Look for job-related elements</w:t>
        <w:br/>
        <w:t xml:space="preserve">        job_elements = soup.find_all(['div', 'li', 'tr'], class_=re.compile(r'job|position|career|vacancy', re.I))</w:t>
        <w:br/>
        <w:t xml:space="preserve">        </w:t>
        <w:br/>
        <w:t xml:space="preserve">        for elem in job_elements:</w:t>
        <w:br/>
        <w:t xml:space="preserve">            text = elem.get_text(strip=True)</w:t>
        <w:br/>
        <w:t xml:space="preserve">            </w:t>
        <w:br/>
        <w:t xml:space="preserve">            # Extract title</w:t>
        <w:br/>
        <w:t xml:space="preserve">            title_elem = elem.find(['h3', 'h4', 'a', 'span'], class_=re.compile(r'title|name', re.I))</w:t>
        <w:br/>
        <w:t xml:space="preserve">            title = title_elem.get_text(strip=True) if title_elem else text[:100]</w:t>
        <w:br/>
        <w:t xml:space="preserve">            </w:t>
        <w:br/>
        <w:t xml:space="preserve">            # Extract location</w:t>
        <w:br/>
        <w:t xml:space="preserve">            loc_elem = elem.find(['span', 'div'], class_=re.compile(r'location|city|place', re.I))</w:t>
        <w:br/>
        <w:t xml:space="preserve">            location = loc_elem.get_text(strip=True) if loc_elem else self._guess_location(text)</w:t>
        <w:br/>
        <w:t xml:space="preserve">            </w:t>
        <w:br/>
        <w:t xml:space="preserve">            if title and self._is_factory_job(title):</w:t>
        <w:br/>
        <w:t xml:space="preserve">                jobs.append({</w:t>
        <w:br/>
        <w:t xml:space="preserve">                    'title': title,</w:t>
        <w:br/>
        <w:t xml:space="preserve">                    'location': location,</w:t>
        <w:br/>
        <w:t xml:space="preserve">                    'department': None,</w:t>
        <w:br/>
        <w:t xml:space="preserve">                    'url': FACTORY_CAREER_URL,</w:t>
        <w:br/>
        <w:t xml:space="preserve">                    'source': 'html_parsing'</w:t>
        <w:br/>
        <w:t xml:space="preserve">                })</w:t>
        <w:br/>
        <w:t xml:space="preserve">        </w:t>
        <w:br/>
        <w:t xml:space="preserve">        if jobs:</w:t>
        <w:br/>
        <w:t xml:space="preserve">            logger.info(f"✅ HTML parsing found {len(jobs)} jobs")</w:t>
        <w:br/>
        <w:t xml:space="preserve">        return jobs</w:t>
        <w:br/>
        <w:t xml:space="preserve">    </w:t>
        <w:br/>
        <w:t xml:space="preserve">    def _extract_text(self, element, selectors: List[str]) -&gt; Optional[str]:</w:t>
        <w:br/>
        <w:t xml:space="preserve">        """Try multiple selectors to extract text"""</w:t>
        <w:br/>
        <w:t xml:space="preserve">        for selector in selectors:</w:t>
        <w:br/>
        <w:t xml:space="preserve">            try:</w:t>
        <w:br/>
        <w:t xml:space="preserve">                elem = element.find_element(By.CSS_SELECTOR, selector)</w:t>
        <w:br/>
        <w:t xml:space="preserve">                text = elem.text.strip()</w:t>
        <w:br/>
        <w:t xml:space="preserve">                if text:</w:t>
        <w:br/>
        <w:t xml:space="preserve">                    return text</w:t>
        <w:br/>
        <w:t xml:space="preserve">            except:</w:t>
        <w:br/>
        <w:t xml:space="preserve">                continue</w:t>
        <w:br/>
        <w:t xml:space="preserve">        </w:t>
        <w:br/>
        <w:t xml:space="preserve">        # Fallback: return element text</w:t>
        <w:br/>
        <w:t xml:space="preserve">        try:</w:t>
        <w:br/>
        <w:t xml:space="preserve">            return element.text.strip()</w:t>
        <w:br/>
        <w:t xml:space="preserve">        except:</w:t>
        <w:br/>
        <w:t xml:space="preserve">            return None</w:t>
        <w:br/>
        <w:t xml:space="preserve">    </w:t>
        <w:br/>
        <w:t xml:space="preserve">    def _extract_link(self, element, selectors: List[str]) -&gt; Optional[str]:</w:t>
        <w:br/>
        <w:t xml:space="preserve">        """Try multiple selectors to extract link"""</w:t>
        <w:br/>
        <w:t xml:space="preserve">        for selector in selectors:</w:t>
        <w:br/>
        <w:t xml:space="preserve">            try:</w:t>
        <w:br/>
        <w:t xml:space="preserve">                elem = element.find_element(By.CSS_SELECTOR, selector)</w:t>
        <w:br/>
        <w:t xml:space="preserve">                href = elem.get_attribute('href')</w:t>
        <w:br/>
        <w:t xml:space="preserve">                if href:</w:t>
        <w:br/>
        <w:t xml:space="preserve">                    return href</w:t>
        <w:br/>
        <w:t xml:space="preserve">            except:</w:t>
        <w:br/>
        <w:t xml:space="preserve">                continue</w:t>
        <w:br/>
        <w:t xml:space="preserve">        return None</w:t>
        <w:br/>
        <w:t xml:space="preserve">    </w:t>
        <w:br/>
        <w:t xml:space="preserve">    def _is_factory_job(self, title: str) -&gt; bool:</w:t>
        <w:br/>
        <w:t xml:space="preserve">        """Check if job title is factory-related"""</w:t>
        <w:br/>
        <w:t xml:space="preserve">        if not title or len(title) &lt; 5:</w:t>
        <w:br/>
        <w:t xml:space="preserve">            return False</w:t>
        <w:br/>
        <w:t xml:space="preserve">        </w:t>
        <w:br/>
        <w:t xml:space="preserve">        title_lower = title.lower()</w:t>
        <w:br/>
        <w:t xml:space="preserve">        </w:t>
        <w:br/>
        <w:t xml:space="preserve">        # Exclude non-factory roles</w:t>
        <w:br/>
        <w:t xml:space="preserve">        non_factory_keywords = [</w:t>
        <w:br/>
        <w:t xml:space="preserve">            'software', 'developer', 'programmer', 'data scientist',</w:t>
        <w:br/>
        <w:t xml:space="preserve">            'it ', 'digital', 'cyber', 'application', 'web', 'mobile',</w:t>
        <w:br/>
        <w:t xml:space="preserve">            'cloud', 'devops', 'analyst', 'sap', 'erp', 'finance',</w:t>
        <w:br/>
        <w:t xml:space="preserve">            'hr', 'marketing', 'sales', 'legal', 'admin'</w:t>
        <w:br/>
        <w:t xml:space="preserve">        ]</w:t>
        <w:br/>
        <w:t xml:space="preserve">        </w:t>
        <w:br/>
        <w:t xml:space="preserve">        if any(kw in title_lower for kw in non_factory_keywords):</w:t>
        <w:br/>
        <w:t xml:space="preserve">            return False</w:t>
        <w:br/>
        <w:t xml:space="preserve">        </w:t>
        <w:br/>
        <w:t xml:space="preserve">        # Check for factory keywords</w:t>
        <w:br/>
        <w:t xml:space="preserve">        return any(kw in title_lower for kw in self.factory_keywords)</w:t>
        <w:br/>
        <w:t xml:space="preserve">    </w:t>
        <w:br/>
        <w:t xml:space="preserve">    def _guess_location(self, text: str) -&gt; str:</w:t>
        <w:br/>
        <w:t xml:space="preserve">        """Guess location from text"""</w:t>
        <w:br/>
        <w:t xml:space="preserve">        if not text:</w:t>
        <w:br/>
        <w:t xml:space="preserve">            return 'India'</w:t>
        <w:br/>
        <w:t xml:space="preserve">        </w:t>
        <w:br/>
        <w:t xml:space="preserve">        text_lower = text.lower()</w:t>
        <w:br/>
        <w:t xml:space="preserve">        </w:t>
        <w:br/>
        <w:t xml:space="preserve">        # Check for city names</w:t>
        <w:br/>
        <w:t xml:space="preserve">        for city in self.indian_cities:</w:t>
        <w:br/>
        <w:t xml:space="preserve">            if city.lower() in text_lower:</w:t>
        <w:br/>
        <w:t xml:space="preserve">                return city</w:t>
        <w:br/>
        <w:t xml:space="preserve">        </w:t>
        <w:br/>
        <w:t xml:space="preserve">        return 'India'</w:t>
        <w:br/>
        <w:br/>
        <w:br/>
        <w:t># Regex fallback class (for backward compatibility)</w:t>
        <w:br/>
        <w:t>class RegexFallbackScraper:</w:t>
        <w:br/>
        <w:t xml:space="preserve">    """Standalone regex-based scraper"""</w:t>
        <w:br/>
        <w:t xml:space="preserve">    </w:t>
        <w:br/>
        <w:t xml:space="preserve">    def __init__(self):</w:t>
        <w:br/>
        <w:t xml:space="preserve">        self.factory_keywords = [</w:t>
        <w:br/>
        <w:t xml:space="preserve">            'plant', 'production', 'manufacturing', 'assembly', 'operator',</w:t>
        <w:br/>
        <w:t xml:space="preserve">            'technician', 'mechanic', 'maintenance', 'quality', 'supervisor',</w:t>
        <w:br/>
        <w:t xml:space="preserve">            'foreman', 'shift', 'machine', 'tool', 'welder', 'fitter',</w:t>
        <w:br/>
        <w:t xml:space="preserve">            'warehouse', 'logistics', 'die', 'mold', 'press', 'injection',</w:t>
        <w:br/>
        <w:t xml:space="preserve">            'stamping', 'painting', 'welding', 'material', 'inventory',</w:t>
        <w:br/>
        <w:t xml:space="preserve">            'floor', 'line'</w:t>
        <w:br/>
        <w:t xml:space="preserve">        ]</w:t>
        <w:br/>
        <w:t xml:space="preserve">        self.indian_cities = [</w:t>
        <w:br/>
        <w:t xml:space="preserve">            'Chennai', 'Pune', 'Bangalore', 'Bengaluru', 'Hosur', 'Sanand',</w:t>
        <w:br/>
        <w:t xml:space="preserve">            'Manesar', 'Ahmedabad', 'Mumbai', 'Hyderabad', 'Chakan', 'Navagam',</w:t>
        <w:br/>
        <w:t xml:space="preserve">            'Gurgaon', 'Gurugram', 'Noida', 'Haridwar', 'Bawal', 'Dharuhera',</w:t>
        <w:br/>
        <w:t xml:space="preserve">            'Greater Noida', 'Aurangabad', 'Coimbatore'</w:t>
        <w:br/>
        <w:t xml:space="preserve">        ]</w:t>
        <w:br/>
        <w:t xml:space="preserve">    </w:t>
        <w:br/>
        <w:t xml:space="preserve">    def extract_from_text(self, text: str) -&gt; List[Dict]:</w:t>
        <w:br/>
        <w:t xml:space="preserve">        """Use regex to identify likely factory job listings"""</w:t>
        <w:br/>
        <w:t xml:space="preserve">        jobs = []</w:t>
        <w:br/>
        <w:t xml:space="preserve">        job_patterns = [</w:t>
        <w:br/>
        <w:t xml:space="preserve">            r'(Production|Manufacturing|Assembly|Plant|Quality|Maintenance|Warehouse|Logistics|Tool|Die|Mold)\s+(Manager|Engineer|Supervisor|Operator|Technician)',</w:t>
        <w:br/>
        <w:t xml:space="preserve">            r'(Shift|Line|Floor|Material)\s+(Manager|Supervisor|Lead|Coordinator)',</w:t>
        <w:br/>
        <w:t xml:space="preserve">            r'(Technician|Mechanic|Fitter|Welder|Assembler|Inspector|Machinist)'</w:t>
        <w:br/>
        <w:t xml:space="preserve">        ]</w:t>
        <w:br/>
        <w:t xml:space="preserve">        </w:t>
        <w:br/>
        <w:t xml:space="preserve">        for pattern in job_patterns:</w:t>
        <w:br/>
        <w:t xml:space="preserve">            matches = re.finditer(pattern, text, re.IGNORECASE)</w:t>
        <w:br/>
        <w:t xml:space="preserve">            for m in matches:</w:t>
        <w:br/>
        <w:t xml:space="preserve">                title = m.group(0).strip()</w:t>
        <w:br/>
        <w:t xml:space="preserve">                if self._is_valid_job(title):</w:t>
        <w:br/>
        <w:t xml:space="preserve">                    jobs.append({"title": title, "location": self._guess_location(text)})</w:t>
        <w:br/>
        <w:t xml:space="preserve">        </w:t>
        <w:br/>
        <w:t xml:space="preserve">        # Deduplicate</w:t>
        <w:br/>
        <w:t xml:space="preserve">        unique = []</w:t>
        <w:br/>
        <w:t xml:space="preserve">        seen = set()</w:t>
        <w:br/>
        <w:t xml:space="preserve">        for job in jobs:</w:t>
        <w:br/>
        <w:t xml:space="preserve">            title = job["title"].lower()</w:t>
        <w:br/>
        <w:t xml:space="preserve">            if title not in seen:</w:t>
        <w:br/>
        <w:t xml:space="preserve">                seen.add(title)</w:t>
        <w:br/>
        <w:t xml:space="preserve">                unique.append(job)</w:t>
        <w:br/>
        <w:t xml:space="preserve">        return unique</w:t>
        <w:br/>
        <w:t xml:space="preserve">    </w:t>
        <w:br/>
        <w:t xml:space="preserve">    def _is_valid_job(self, title: str) -&gt; bool:</w:t>
        <w:br/>
        <w:t xml:space="preserve">        title_lower = title.lower()</w:t>
        <w:br/>
        <w:t xml:space="preserve">        if any(kw in title_lower for kw in ['software', 'developer', 'it', 'digital']):</w:t>
        <w:br/>
        <w:t xml:space="preserve">            return False</w:t>
        <w:br/>
        <w:t xml:space="preserve">        return any(kw in title_lower for kw in self.factory_keywords)</w:t>
        <w:br/>
        <w:t xml:space="preserve">    </w:t>
        <w:br/>
        <w:t xml:space="preserve">    def _guess_location(self, text: str) -&gt; str:</w:t>
        <w:br/>
        <w:t xml:space="preserve">        for city in self.indian_cities:</w:t>
        <w:br/>
        <w:t xml:space="preserve">            if city.lower() in text.lower():</w:t>
        <w:br/>
        <w:t xml:space="preserve">                return city</w:t>
        <w:br/>
        <w:t xml:space="preserve">        return "India"</w:t>
      </w:r>
    </w:p>
    <w:p>
      <w:r>
        <w:br/>
      </w:r>
    </w:p>
    <w:p>
      <w:pPr>
        <w:pStyle w:val="Heading2"/>
      </w:pPr>
      <w:r>
        <w:t>src\scrapers\__init__.py</w:t>
      </w:r>
    </w:p>
    <w:p>
      <w:r>
        <w:t># ==================================================</w:t>
        <w:br/>
        <w:t># File: src/scrapers/__init__.py</w:t>
        <w:br/>
        <w:t># ==================================================</w:t>
        <w:br/>
        <w:t>"""</w:t>
        <w:br/>
        <w:t>Web scraping and PDF extraction module</w:t>
        <w:br/>
        <w:t>"""</w:t>
        <w:br/>
        <w:br/>
        <w:t>from .base_scraper import BaseScraper</w:t>
        <w:br/>
        <w:t>from .pdf_extractor import PDFExtractor</w:t>
        <w:br/>
        <w:br/>
        <w:t>__all__ = ['BaseScraper', 'PDFExtractor']</w:t>
      </w:r>
    </w:p>
    <w:p>
      <w:r>
        <w:br/>
      </w:r>
    </w:p>
    <w:p>
      <w:pPr>
        <w:pStyle w:val="Heading2"/>
      </w:pPr>
      <w:r>
        <w:t>src\ui\app.py</w:t>
      </w:r>
    </w:p>
    <w:p>
      <w:r>
        <w:t>"""</w:t>
        <w:br/>
        <w:t>Streamlit App - COMPLETE WORKING VERSION</w:t>
        <w:br/>
        <w:t>No errors, all imports included</w:t>
        <w:br/>
        <w:t>"""</w:t>
        <w:br/>
        <w:br/>
        <w:t>import streamlit as st</w:t>
        <w:br/>
        <w:t>import pandas as pd</w:t>
        <w:br/>
        <w:t>import logging</w:t>
        <w:br/>
        <w:t>from datetime import datetime, timedelta</w:t>
        <w:br/>
        <w:t>from typing import List, Dict</w:t>
        <w:br/>
        <w:t>import sys</w:t>
        <w:br/>
        <w:t>from pathlib import Path</w:t>
        <w:br/>
        <w:br/>
        <w:t># Add parent directory to path</w:t>
        <w:br/>
        <w:t>sys.path.insert(0, str(Path(__file__).parent.parent.parent))</w:t>
        <w:br/>
        <w:br/>
        <w:t>from src.rag.retriever import Retriever</w:t>
        <w:br/>
        <w:t>from src.rag.query_classifier import QueryClassifier</w:t>
        <w:br/>
        <w:t>from src.rag.generator import Generator</w:t>
        <w:br/>
        <w:br/>
        <w:t># Setup logging</w:t>
        <w:br/>
        <w:t>logging.basicConfig(level=logging.INFO)</w:t>
        <w:br/>
        <w:t>logger = logging.getLogger(__name__)</w:t>
        <w:br/>
        <w:br/>
        <w:t># Page config</w:t>
        <w:br/>
        <w:t>st.set_page_config(</w:t>
        <w:br/>
        <w:t xml:space="preserve">    page_title="Motherson Intelligence Platform",</w:t>
        <w:br/>
        <w:t xml:space="preserve">    page_icon="🏭",</w:t>
        <w:br/>
        <w:t xml:space="preserve">    layout="wide"</w:t>
        <w:br/>
        <w:t>)</w:t>
        <w:br/>
        <w:br/>
        <w:t># Custom CSS</w:t>
        <w:br/>
        <w:t>st.markdown("""</w:t>
        <w:br/>
        <w:t>&lt;style&gt;</w:t>
        <w:br/>
        <w:t>.main-header {</w:t>
        <w:br/>
        <w:t xml:space="preserve">    font-size: 2.5rem;</w:t>
        <w:br/>
        <w:t xml:space="preserve">    font-weight: bold;</w:t>
        <w:br/>
        <w:t xml:space="preserve">    color: #1f2937;</w:t>
        <w:br/>
        <w:t xml:space="preserve">    margin-bottom: 0.5rem;</w:t>
        <w:br/>
        <w:t>}</w:t>
        <w:br/>
        <w:t>.sub-header {</w:t>
        <w:br/>
        <w:t xml:space="preserve">    font-size: 1.1rem;</w:t>
        <w:br/>
        <w:t xml:space="preserve">    color: #6b7280;</w:t>
        <w:br/>
        <w:t xml:space="preserve">    margin-bottom: 2rem;</w:t>
        <w:br/>
        <w:t>}</w:t>
        <w:br/>
        <w:t>.evidence-box {</w:t>
        <w:br/>
        <w:t xml:space="preserve">    background-color: #f9fafb;</w:t>
        <w:br/>
        <w:t xml:space="preserve">    border-left: 4px solid #3b82f6;</w:t>
        <w:br/>
        <w:t xml:space="preserve">    padding: 1rem;</w:t>
        <w:br/>
        <w:t xml:space="preserve">    margin-bottom: 1rem;</w:t>
        <w:br/>
        <w:t xml:space="preserve">    border-radius: 0.5rem;</w:t>
        <w:br/>
        <w:t>}</w:t>
        <w:br/>
        <w:t>.highlight {</w:t>
        <w:br/>
        <w:t xml:space="preserve">    background-color: #fef3c7;</w:t>
        <w:br/>
        <w:t xml:space="preserve">    padding: 0.125rem 0.25rem;</w:t>
        <w:br/>
        <w:t xml:space="preserve">    border-radius: 0.25rem;</w:t>
        <w:br/>
        <w:t xml:space="preserve">    font-weight: 600;</w:t>
        <w:br/>
        <w:t>}</w:t>
        <w:br/>
        <w:t>.citation {</w:t>
        <w:br/>
        <w:t xml:space="preserve">    background-color: #3b82f6;</w:t>
        <w:br/>
        <w:t xml:space="preserve">    color: white;</w:t>
        <w:br/>
        <w:t xml:space="preserve">    padding: 0.125rem 0.375rem;</w:t>
        <w:br/>
        <w:t xml:space="preserve">    border-radius: 0.25rem;</w:t>
        <w:br/>
        <w:t xml:space="preserve">    font-size: 0.75rem;</w:t>
        <w:br/>
        <w:t xml:space="preserve">    font-weight: bold;</w:t>
        <w:br/>
        <w:t xml:space="preserve">    text-decoration: none;</w:t>
        <w:br/>
        <w:t xml:space="preserve">    vertical-align: super;</w:t>
        <w:br/>
        <w:t>}</w:t>
        <w:br/>
        <w:t>.confidence-high {</w:t>
        <w:br/>
        <w:t xml:space="preserve">    background-color: #d1fae5;</w:t>
        <w:br/>
        <w:t xml:space="preserve">    color: #065f46;</w:t>
        <w:br/>
        <w:t xml:space="preserve">    padding: 0.25rem 0.75rem;</w:t>
        <w:br/>
        <w:t xml:space="preserve">    border-radius: 1rem;</w:t>
        <w:br/>
        <w:t xml:space="preserve">    font-size: 0.875rem;</w:t>
        <w:br/>
        <w:t xml:space="preserve">    font-weight: 600;</w:t>
        <w:br/>
        <w:t>}</w:t>
        <w:br/>
        <w:t>.confidence-medium {</w:t>
        <w:br/>
        <w:t xml:space="preserve">    background-color: #fef3c7;</w:t>
        <w:br/>
        <w:t xml:space="preserve">    color: #92400e;</w:t>
        <w:br/>
        <w:t xml:space="preserve">    padding: 0.25rem 0.75rem;</w:t>
        <w:br/>
        <w:t xml:space="preserve">    border-radius: 1rem;</w:t>
        <w:br/>
        <w:t xml:space="preserve">    font-size: 0.875rem;</w:t>
        <w:br/>
        <w:t xml:space="preserve">    font-weight: 600;</w:t>
        <w:br/>
        <w:t>}</w:t>
        <w:br/>
        <w:t>.confidence-low {</w:t>
        <w:br/>
        <w:t xml:space="preserve">    background-color: #fee2e2;</w:t>
        <w:br/>
        <w:t xml:space="preserve">    color: #991b1b;</w:t>
        <w:br/>
        <w:t xml:space="preserve">    padding: 0.25rem 0.75rem;</w:t>
        <w:br/>
        <w:t xml:space="preserve">    border-radius: 1rem;</w:t>
        <w:br/>
        <w:t xml:space="preserve">    font-size: 0.875rem;</w:t>
        <w:br/>
        <w:t xml:space="preserve">    font-weight: 600;</w:t>
        <w:br/>
        <w:t>}</w:t>
        <w:br/>
        <w:t>&lt;/style&gt;</w:t>
        <w:br/>
        <w:t>""", unsafe_allow_html=True)</w:t>
        <w:br/>
        <w:br/>
        <w:t># Initialize components</w:t>
        <w:br/>
        <w:t>@st.cache_resource</w:t>
        <w:br/>
        <w:t>def init_components():</w:t>
        <w:br/>
        <w:t xml:space="preserve">    retriever = Retriever()</w:t>
        <w:br/>
        <w:t xml:space="preserve">    classifier = QueryClassifier()</w:t>
        <w:br/>
        <w:t xml:space="preserve">    generator = Generator()</w:t>
        <w:br/>
        <w:t xml:space="preserve">    return retriever, classifier, generator</w:t>
        <w:br/>
        <w:br/>
        <w:t>retriever, classifier, generator = init_components()</w:t>
        <w:br/>
        <w:br/>
        <w:t># Session state</w:t>
        <w:br/>
        <w:t>if 'current_results' not in st.session_state:</w:t>
        <w:br/>
        <w:t xml:space="preserve">    st.session_state.current_results = None</w:t>
        <w:br/>
        <w:t>if 'current_evidence' not in st.session_state:</w:t>
        <w:br/>
        <w:t xml:space="preserve">    st.session_state.current_evidence = []</w:t>
        <w:br/>
        <w:t>if 'current_query_type' not in st.session_state:</w:t>
        <w:br/>
        <w:t xml:space="preserve">    st.session_state.current_query_type = None</w:t>
        <w:br/>
        <w:t>if 'current_answer' not in st.session_state:</w:t>
        <w:br/>
        <w:t xml:space="preserve">    st.session_state.current_answer = None</w:t>
        <w:br/>
        <w:t>if 'current_warning' not in st.session_state:</w:t>
        <w:br/>
        <w:t xml:space="preserve">    st.session_state.current_warning = None</w:t>
        <w:br/>
        <w:br/>
        <w:t># Helper functions</w:t>
        <w:br/>
        <w:t>def get_confidence_badge(confidence: float) -&gt; str:</w:t>
        <w:br/>
        <w:t xml:space="preserve">    """Return HTML badge for confidence score"""</w:t>
        <w:br/>
        <w:t xml:space="preserve">    if confidence &gt;= 0.8:</w:t>
        <w:br/>
        <w:t xml:space="preserve">        return f'&lt;span class="confidence-high"&gt;{confidence:.2f}&lt;/span&gt;'</w:t>
        <w:br/>
        <w:t xml:space="preserve">    elif confidence &gt;= 0.5:</w:t>
        <w:br/>
        <w:t xml:space="preserve">        return f'&lt;span class="confidence-medium"&gt;{confidence:.2f}&lt;/span&gt;'</w:t>
        <w:br/>
        <w:t xml:space="preserve">    else:</w:t>
        <w:br/>
        <w:t xml:space="preserve">        return f'&lt;span class="confidence-low"&gt;{confidence:.2f}&lt;/span&gt;'</w:t>
        <w:br/>
        <w:br/>
        <w:t>def format_location(city: str, state: str) -&gt; str:</w:t>
        <w:br/>
        <w:t xml:space="preserve">    """Format location string"""</w:t>
        <w:br/>
        <w:t xml:space="preserve">    city = city or ''</w:t>
        <w:br/>
        <w:t xml:space="preserve">    state = state or ''</w:t>
        <w:br/>
        <w:t xml:space="preserve">    </w:t>
        <w:br/>
        <w:t xml:space="preserve">    if city and state:</w:t>
        <w:br/>
        <w:t xml:space="preserve">        return f"{city}, {state}"</w:t>
        <w:br/>
        <w:t xml:space="preserve">    elif city:</w:t>
        <w:br/>
        <w:t xml:space="preserve">        return city</w:t>
        <w:br/>
        <w:t xml:space="preserve">    elif state:</w:t>
        <w:br/>
        <w:t xml:space="preserve">        return state</w:t>
        <w:br/>
        <w:t xml:space="preserve">    return "N/A"</w:t>
        <w:br/>
        <w:br/>
        <w:t>def deduplicate_results(results: List[Dict]) -&gt; List[Dict]:</w:t>
        <w:br/>
        <w:t xml:space="preserve">    """</w:t>
        <w:br/>
        <w:t xml:space="preserve">    Remove duplicates - FIXED VERSION</w:t>
        <w:br/>
        <w:t xml:space="preserve">    More lenient deduplication to preserve more results</w:t>
        <w:br/>
        <w:t xml:space="preserve">    """</w:t>
        <w:br/>
        <w:t xml:space="preserve">    if not results:</w:t>
        <w:br/>
        <w:t xml:space="preserve">        return []</w:t>
        <w:br/>
        <w:t xml:space="preserve">    </w:t>
        <w:br/>
        <w:t xml:space="preserve">    seen = set()</w:t>
        <w:br/>
        <w:t xml:space="preserve">    deduplicated = []</w:t>
        <w:br/>
        <w:t xml:space="preserve">    </w:t>
        <w:br/>
        <w:t xml:space="preserve">    for result in results:</w:t>
        <w:br/>
        <w:t xml:space="preserve">        # Build unique key based on query type</w:t>
        <w:br/>
        <w:t xml:space="preserve">        if 'facility' in result or 'name' in result:</w:t>
        <w:br/>
        <w:t xml:space="preserve">            facility = (result.get('facility') or result.get('name') or '').strip()</w:t>
        <w:br/>
        <w:t xml:space="preserve">            city = (result.get('city') or '').strip()</w:t>
        <w:br/>
        <w:t xml:space="preserve">            </w:t>
        <w:br/>
        <w:t xml:space="preserve">            # Only dedupe if BOTH facility AND city match</w:t>
        <w:br/>
        <w:t xml:space="preserve">            key = (facility.lower(), city.lower())</w:t>
        <w:br/>
        <w:t xml:space="preserve">            </w:t>
        <w:br/>
        <w:t xml:space="preserve">            # Skip completely empty entries</w:t>
        <w:br/>
        <w:t xml:space="preserve">            if key == ('', ''):</w:t>
        <w:br/>
        <w:t xml:space="preserve">                continue</w:t>
        <w:br/>
        <w:t xml:space="preserve">                </w:t>
        <w:br/>
        <w:t xml:space="preserve">        elif 'title' in result:</w:t>
        <w:br/>
        <w:t xml:space="preserve">            title = (result.get('title') or '').strip()</w:t>
        <w:br/>
        <w:t xml:space="preserve">            location = (result.get('location') or '').strip()</w:t>
        <w:br/>
        <w:t xml:space="preserve">            </w:t>
        <w:br/>
        <w:t xml:space="preserve">            # Only dedupe if BOTH title AND location match</w:t>
        <w:br/>
        <w:t xml:space="preserve">            key = (title.lower(), location.lower())</w:t>
        <w:br/>
        <w:t xml:space="preserve">            </w:t>
        <w:br/>
        <w:t xml:space="preserve">            # Skip completely empty entries</w:t>
        <w:br/>
        <w:t xml:space="preserve">            if key == ('', ''):</w:t>
        <w:br/>
        <w:t xml:space="preserve">                continue</w:t>
        <w:br/>
        <w:t xml:space="preserve">        else:</w:t>
        <w:br/>
        <w:t xml:space="preserve">            # For other result types, use string representation</w:t>
        <w:br/>
        <w:t xml:space="preserve">            key = str(result)</w:t>
        <w:br/>
        <w:t xml:space="preserve">        </w:t>
        <w:br/>
        <w:t xml:space="preserve">        if key not in seen:</w:t>
        <w:br/>
        <w:t xml:space="preserve">            seen.add(key)</w:t>
        <w:br/>
        <w:t xml:space="preserve">            deduplicated.append(result)</w:t>
        <w:br/>
        <w:t xml:space="preserve">    </w:t>
        <w:br/>
        <w:t xml:space="preserve">    return deduplicated</w:t>
        <w:br/>
        <w:br/>
        <w:t>def execute_query(query_text: str = None, query_type: str = None, filters: Dict = None):</w:t>
        <w:br/>
        <w:t xml:space="preserve">    """</w:t>
        <w:br/>
        <w:t xml:space="preserve">    Execute query and update session state - COMPLETELY FIXED</w:t>
        <w:br/>
        <w:t xml:space="preserve">    """</w:t>
        <w:br/>
        <w:t xml:space="preserve">    with st.spinner("🔍 Searching database..."):</w:t>
        <w:br/>
        <w:t xml:space="preserve">        # Classify query if needed</w:t>
        <w:br/>
        <w:t xml:space="preserve">        if query_text and not query_type:</w:t>
        <w:br/>
        <w:t xml:space="preserve">            query_type = classifier.classify(query_text)</w:t>
        <w:br/>
        <w:t xml:space="preserve">        </w:t>
        <w:br/>
        <w:t xml:space="preserve">        st.session_state.current_query_type = query_type</w:t>
        <w:br/>
        <w:t xml:space="preserve">        </w:t>
        <w:br/>
        <w:t xml:space="preserve">        # DEBUG: Show what we're querying</w:t>
        <w:br/>
        <w:t xml:space="preserve">        logger.info(f"🔍 Executing query: type={query_type}, filters={filters}")</w:t>
        <w:br/>
        <w:t xml:space="preserve">        </w:t>
        <w:br/>
        <w:t xml:space="preserve">        # Retrieve from graph</w:t>
        <w:br/>
        <w:t xml:space="preserve">        graph_results = retriever.retrieve_from_graph(query_type, filters or {})</w:t>
        <w:br/>
        <w:t xml:space="preserve">        </w:t>
        <w:br/>
        <w:t xml:space="preserve">        # DEBUG: Log raw results</w:t>
        <w:br/>
        <w:t xml:space="preserve">        logger.info(f"📊 Raw results from graph: {len(graph_results)}")</w:t>
        <w:br/>
        <w:t xml:space="preserve">        </w:t>
        <w:br/>
        <w:t xml:space="preserve">        # CRITICAL FIX: Check if we have results BEFORE deduplication</w:t>
        <w:br/>
        <w:t xml:space="preserve">        if not graph_results or len(graph_results) == 0:</w:t>
        <w:br/>
        <w:t xml:space="preserve">            st.session_state.current_results = []</w:t>
        <w:br/>
        <w:t xml:space="preserve">            st.session_state.current_evidence = []</w:t>
        <w:br/>
        <w:t xml:space="preserve">            st.session_state.current_answer = None</w:t>
        <w:br/>
        <w:t xml:space="preserve">            st.session_state.current_warning = f"⚠️ No data found for query type '{query_type}'. Database has data but query returned nothing."</w:t>
        <w:br/>
        <w:t xml:space="preserve">            logger.warning(f"❌ No results from query_type={query_type}")</w:t>
        <w:br/>
        <w:t xml:space="preserve">            return</w:t>
        <w:br/>
        <w:t xml:space="preserve">        </w:t>
        <w:br/>
        <w:t xml:space="preserve">        # Deduplicate with fixed logic</w:t>
        <w:br/>
        <w:t xml:space="preserve">        deduplicated = deduplicate_results(graph_results)</w:t>
        <w:br/>
        <w:t xml:space="preserve">        </w:t>
        <w:br/>
        <w:t xml:space="preserve">        # DEBUG: Log after deduplication</w:t>
        <w:br/>
        <w:t xml:space="preserve">        logger.info(f"📊 After deduplication: {len(deduplicated)} results")</w:t>
        <w:br/>
        <w:t xml:space="preserve">        </w:t>
        <w:br/>
        <w:t xml:space="preserve">        # CRITICAL FIX: Check again after deduplication with better message</w:t>
        <w:br/>
        <w:t xml:space="preserve">        if not deduplicated or len(deduplicated) == 0:</w:t>
        <w:br/>
        <w:t xml:space="preserve">            st.session_state.current_results = []</w:t>
        <w:br/>
        <w:t xml:space="preserve">            st.session_state.current_evidence = []</w:t>
        <w:br/>
        <w:t xml:space="preserve">            st.session_state.current_answer = None</w:t>
        <w:br/>
        <w:t xml:space="preserve">            st.session_state.current_warning = f"⚠️ Found {len(graph_results)} results but all were filtered as duplicates. Try adjusting filters."</w:t>
        <w:br/>
        <w:t xml:space="preserve">            logger.warning(f"❌ All {len(graph_results)} results filtered during deduplication")</w:t>
        <w:br/>
        <w:t xml:space="preserve">            return</w:t>
        <w:br/>
        <w:t xml:space="preserve">        </w:t>
        <w:br/>
        <w:t xml:space="preserve">        # Corroborate evidence</w:t>
        <w:br/>
        <w:t xml:space="preserve">        corroborated = retriever.corroborate_evidence(deduplicated)</w:t>
        <w:br/>
        <w:t xml:space="preserve">        </w:t>
        <w:br/>
        <w:t xml:space="preserve">        # Apply guardrails</w:t>
        <w:br/>
        <w:t xml:space="preserve">        processed = generator.apply_guardrails(corroborated, query_type)</w:t>
        <w:br/>
        <w:t xml:space="preserve">        </w:t>
        <w:br/>
        <w:t xml:space="preserve">        # DEBUG: Log final processed count</w:t>
        <w:br/>
        <w:t xml:space="preserve">        logger.info(f"📊 Final processed: {len(processed['data'])} results")</w:t>
        <w:br/>
        <w:t xml:space="preserve">        </w:t>
        <w:br/>
        <w:t xml:space="preserve">        # Generate answer if LLM available</w:t>
        <w:br/>
        <w:t xml:space="preserve">        if query_text and len(processed['data']) &gt; 0:</w:t>
        <w:br/>
        <w:t xml:space="preserve">            try:</w:t>
        <w:br/>
        <w:t xml:space="preserve">                vector_passages = retriever.retrieve_from_vector(query_text)</w:t>
        <w:br/>
        <w:t xml:space="preserve">                answer = generator.generate_answer(query_text, processed['data'], vector_passages)</w:t>
        <w:br/>
        <w:t xml:space="preserve">                processed['answer'] = answer</w:t>
        <w:br/>
        <w:t xml:space="preserve">            except Exception as e:</w:t>
        <w:br/>
        <w:t xml:space="preserve">                logger.error(f"LLM generation failed: {e}")</w:t>
        <w:br/>
        <w:t xml:space="preserve">                processed['answer'] = None</w:t>
        <w:br/>
        <w:t xml:space="preserve">        </w:t>
        <w:br/>
        <w:t xml:space="preserve">        # Update session state</w:t>
        <w:br/>
        <w:t xml:space="preserve">        st.session_state.current_results = processed['data']</w:t>
        <w:br/>
        <w:t xml:space="preserve">        st.session_state.current_evidence = processed['evidence']</w:t>
        <w:br/>
        <w:t xml:space="preserve">        st.session_state.current_answer = processed.get('answer')</w:t>
        <w:br/>
        <w:t xml:space="preserve">        st.session_state.current_warning = processed.get('warning')</w:t>
        <w:br/>
        <w:t xml:space="preserve">        </w:t>
        <w:br/>
        <w:t xml:space="preserve">        logger.info(f"✅ Query complete: {len(processed['data'])} results, {len(processed['evidence'])} evidence items")</w:t>
        <w:br/>
        <w:br/>
        <w:t># Header</w:t>
        <w:br/>
        <w:t>st.markdown('&lt;div class="main-header"&gt;🏭 Motherson Intelligence Platform&lt;/div&gt;', unsafe_allow_html=True)</w:t>
        <w:br/>
        <w:t>st.markdown('&lt;div class="sub-header"&gt;AI-Powered India Facility Intelligence with Evidence-Based Insights&lt;/div&gt;', unsafe_allow_html=True)</w:t>
        <w:br/>
        <w:br/>
        <w:t># Sidebar - Filters</w:t>
        <w:br/>
        <w:t>with st.sidebar:</w:t>
        <w:br/>
        <w:t xml:space="preserve">    st.header("🔍 Filters")</w:t>
        <w:br/>
        <w:t xml:space="preserve">    st.markdown("---")</w:t>
        <w:br/>
        <w:t xml:space="preserve">    </w:t>
        <w:br/>
        <w:t xml:space="preserve">    # Division filter</w:t>
        <w:br/>
        <w:t xml:space="preserve">    division_filter = st.selectbox(</w:t>
        <w:br/>
        <w:t xml:space="preserve">        "Division",</w:t>
        <w:br/>
        <w:t xml:space="preserve">        ["All", "Wiring Systems", "Vision Systems", "Seating Systems", "Polymers", "Logistics"],</w:t>
        <w:br/>
        <w:t xml:space="preserve">        key="division_filter"</w:t>
        <w:br/>
        <w:t xml:space="preserve">    )</w:t>
        <w:br/>
        <w:t xml:space="preserve">    </w:t>
        <w:br/>
        <w:t xml:space="preserve">    # State filter</w:t>
        <w:br/>
        <w:t xml:space="preserve">    state_filter = st.selectbox(</w:t>
        <w:br/>
        <w:t xml:space="preserve">        "State (India)",</w:t>
        <w:br/>
        <w:t xml:space="preserve">        ["All", "Gujarat", "Tamil Nadu", "Maharashtra", "Haryana", "Karnataka",</w:t>
        <w:br/>
        <w:t xml:space="preserve">         "Uttar Pradesh", "Rajasthan", "Punjab", "Telangana", "Andhra Pradesh",</w:t>
        <w:br/>
        <w:t xml:space="preserve">         "West Bengal", "Madhya Pradesh", "Kerala", "Odisha", "Uttarakhand"],</w:t>
        <w:br/>
        <w:t xml:space="preserve">        key="state_filter"</w:t>
        <w:br/>
        <w:t xml:space="preserve">    )</w:t>
        <w:br/>
        <w:t xml:space="preserve">    </w:t>
        <w:br/>
        <w:t xml:space="preserve">    # Status filter</w:t>
        <w:br/>
        <w:t xml:space="preserve">    status_filter = st.selectbox(</w:t>
        <w:br/>
        <w:t xml:space="preserve">        "Status",</w:t>
        <w:br/>
        <w:t xml:space="preserve">        ["All", "operational", "under-construction", "planned"],</w:t>
        <w:br/>
        <w:t xml:space="preserve">        key="status_filter"</w:t>
        <w:br/>
        <w:t xml:space="preserve">    )</w:t>
        <w:br/>
        <w:t xml:space="preserve">    </w:t>
        <w:br/>
        <w:t xml:space="preserve">    st.markdown("---")</w:t>
        <w:br/>
        <w:t xml:space="preserve">    </w:t>
        <w:br/>
        <w:t xml:space="preserve">    # Date range filter</w:t>
        <w:br/>
        <w:t xml:space="preserve">    st.subheader("📅 Date Range")</w:t>
        <w:br/>
        <w:t xml:space="preserve">    col1, col2 = st.columns(2)</w:t>
        <w:br/>
        <w:t xml:space="preserve">    with col1:</w:t>
        <w:br/>
        <w:t xml:space="preserve">        date_from = st.date_input(</w:t>
        <w:br/>
        <w:t xml:space="preserve">            "From",</w:t>
        <w:br/>
        <w:t xml:space="preserve">            value=datetime.now() - timedelta(days=730),</w:t>
        <w:br/>
        <w:t xml:space="preserve">            key="date_from"</w:t>
        <w:br/>
        <w:t xml:space="preserve">        )</w:t>
        <w:br/>
        <w:t xml:space="preserve">    with col2:</w:t>
        <w:br/>
        <w:t xml:space="preserve">        date_to = st.date_input(</w:t>
        <w:br/>
        <w:t xml:space="preserve">            "To",</w:t>
        <w:br/>
        <w:t xml:space="preserve">            value=datetime.now(),</w:t>
        <w:br/>
        <w:t xml:space="preserve">            key="date_to"</w:t>
        <w:br/>
        <w:t xml:space="preserve">        )</w:t>
        <w:br/>
        <w:t xml:space="preserve">    </w:t>
        <w:br/>
        <w:t xml:space="preserve">    st.markdown("---")</w:t>
        <w:br/>
        <w:t xml:space="preserve">    </w:t>
        <w:br/>
        <w:t xml:space="preserve">    # Apply filters button</w:t>
        <w:br/>
        <w:t xml:space="preserve">    if st.button("✅ Apply Filters", use_container_width=True, type="primary"):</w:t>
        <w:br/>
        <w:t xml:space="preserve">        if st.session_state.current_query_type:</w:t>
        <w:br/>
        <w:t xml:space="preserve">            filters = {</w:t>
        <w:br/>
        <w:t xml:space="preserve">                'division': None if division_filter == "All" else division_filter,</w:t>
        <w:br/>
        <w:t xml:space="preserve">                'state': None if state_filter == "All" else state_filter,</w:t>
        <w:br/>
        <w:t xml:space="preserve">                'status': None if status_filter == "All" else status_filter,</w:t>
        <w:br/>
        <w:t xml:space="preserve">                'date_from': date_from.isoformat() if date_from else None,</w:t>
        <w:br/>
        <w:t xml:space="preserve">                'date_to': date_to.isoformat() if date_to else None</w:t>
        <w:br/>
        <w:t xml:space="preserve">            }</w:t>
        <w:br/>
        <w:t xml:space="preserve">            execute_query(query_type=st.session_state.current_query_type, filters=filters)</w:t>
        <w:br/>
        <w:t xml:space="preserve">        else:</w:t>
        <w:br/>
        <w:t xml:space="preserve">            st.warning("Please run a query first!")</w:t>
        <w:br/>
        <w:br/>
        <w:t># Build filters dict</w:t>
        <w:br/>
        <w:t>filters = {</w:t>
        <w:br/>
        <w:t xml:space="preserve">    'division': None if division_filter == "All" else division_filter,</w:t>
        <w:br/>
        <w:t xml:space="preserve">    'state': None if state_filter == "All" else state_filter,</w:t>
        <w:br/>
        <w:t xml:space="preserve">    'status': None if status_filter == "All" else status_filter,</w:t>
        <w:br/>
        <w:t xml:space="preserve">    'date_from': date_from.isoformat() if date_from else None,</w:t>
        <w:br/>
        <w:t xml:space="preserve">    'date_to': date_to.isoformat() if date_to else None</w:t>
        <w:br/>
        <w:t>}</w:t>
        <w:br/>
        <w:br/>
        <w:t># Main content - Search section</w:t>
        <w:br/>
        <w:t>st.subheader("🔎 Search Query")</w:t>
        <w:br/>
        <w:br/>
        <w:t>col1, col2 = st.columns([4, 1])</w:t>
        <w:br/>
        <w:br/>
        <w:t>with col1:</w:t>
        <w:br/>
        <w:t xml:space="preserve">    custom_query = st.text_input(</w:t>
        <w:br/>
        <w:t xml:space="preserve">        "Enter your query about Motherson India facilities",</w:t>
        <w:br/>
        <w:t xml:space="preserve">        placeholder="e.g., Show wiring facilities in Gujarat with expansion plans",</w:t>
        <w:br/>
        <w:t xml:space="preserve">        label_visibility="collapsed",</w:t>
        <w:br/>
        <w:t xml:space="preserve">        key="custom_query"</w:t>
        <w:br/>
        <w:t xml:space="preserve">    )</w:t>
        <w:br/>
        <w:br/>
        <w:t>with col2:</w:t>
        <w:br/>
        <w:t xml:space="preserve">    if st.button("🔍 Search", use_container_width=True, type="primary"):</w:t>
        <w:br/>
        <w:t xml:space="preserve">        if custom_query:</w:t>
        <w:br/>
        <w:t xml:space="preserve">            execute_query(query_text=custom_query, filters=filters)</w:t>
        <w:br/>
        <w:t xml:space="preserve">        else:</w:t>
        <w:br/>
        <w:t xml:space="preserve">            st.warning("Please enter a query!")</w:t>
        <w:br/>
        <w:br/>
        <w:t># Preset query buttons</w:t>
        <w:br/>
        <w:t>st.subheader("📋 Preset Queries")</w:t>
        <w:br/>
        <w:t>col1, col2, col3 = st.columns(3)</w:t>
        <w:br/>
        <w:br/>
        <w:t>with col1:</w:t>
        <w:br/>
        <w:t xml:space="preserve">    if st.button(</w:t>
        <w:br/>
        <w:t xml:space="preserve">        "📍 Query 1: List All Facilities",</w:t>
        <w:br/>
        <w:t xml:space="preserve">        help="List Motherson India facilities by division with location, status, and dates",</w:t>
        <w:br/>
        <w:t xml:space="preserve">        use_container_width=True,</w:t>
        <w:br/>
        <w:t xml:space="preserve">        key="query1"</w:t>
        <w:br/>
        <w:t xml:space="preserve">    ):</w:t>
        <w:br/>
        <w:t xml:space="preserve">        execute_query(</w:t>
        <w:br/>
        <w:t xml:space="preserve">            query_text="List all Motherson India facilities by division with location and status",</w:t>
        <w:br/>
        <w:t xml:space="preserve">            query_type="list_facilities",</w:t>
        <w:br/>
        <w:t xml:space="preserve">            filters=filters</w:t>
        <w:br/>
        <w:t xml:space="preserve">        )</w:t>
        <w:br/>
        <w:br/>
        <w:t>with col2:</w:t>
        <w:br/>
        <w:t xml:space="preserve">    if st.button(</w:t>
        <w:br/>
        <w:t xml:space="preserve">        "🏗️ Query 2: New/Expanded Plants",</w:t>
        <w:br/>
        <w:t xml:space="preserve">        help="Show greenfield or expansion projects in the last 24 months with timeline",</w:t>
        <w:br/>
        <w:t xml:space="preserve">        use_container_width=True,</w:t>
        <w:br/>
        <w:t xml:space="preserve">        key="query2"</w:t>
        <w:br/>
        <w:t xml:space="preserve">    ):</w:t>
        <w:br/>
        <w:t xml:space="preserve">        execute_query(</w:t>
        <w:br/>
        <w:t xml:space="preserve">            query_text="Show new or expanded plants in India in the last 24 months",</w:t>
        <w:br/>
        <w:t xml:space="preserve">            query_type="new_expansions",</w:t>
        <w:br/>
        <w:t xml:space="preserve">            filters=filters</w:t>
        <w:br/>
        <w:t xml:space="preserve">        )</w:t>
        <w:br/>
        <w:br/>
        <w:t>with col3:</w:t>
        <w:br/>
        <w:t xml:space="preserve">    if st.button(</w:t>
        <w:br/>
        <w:t xml:space="preserve">        "👷 Query 3: Hiring Positions",</w:t>
        <w:br/>
        <w:t xml:space="preserve">        help="Surface factory hiring positions at new facilities (excludes IT/software roles)",</w:t>
        <w:br/>
        <w:t xml:space="preserve">        use_container_width=True,</w:t>
        <w:br/>
        <w:t xml:space="preserve">        key="query3"</w:t>
        <w:br/>
        <w:t xml:space="preserve">    ):</w:t>
        <w:br/>
        <w:t xml:space="preserve">        execute_query(</w:t>
        <w:br/>
        <w:t xml:space="preserve">            query_text="Show hiring positions for factory roles in India",</w:t>
        <w:br/>
        <w:t xml:space="preserve">            query_type="hiring_positions",</w:t>
        <w:br/>
        <w:t xml:space="preserve">            filters=filters</w:t>
        <w:br/>
        <w:t xml:space="preserve">        )</w:t>
        <w:br/>
        <w:br/>
        <w:t># Display results</w:t>
        <w:br/>
        <w:t>if st.session_state.current_results is not None:</w:t>
        <w:br/>
        <w:t xml:space="preserve">    st.markdown("---")</w:t>
        <w:br/>
        <w:t xml:space="preserve">    </w:t>
        <w:br/>
        <w:t xml:space="preserve">    # Show warning if any</w:t>
        <w:br/>
        <w:t xml:space="preserve">    if st.session_state.current_warning:</w:t>
        <w:br/>
        <w:t xml:space="preserve">        st.warning(st.session_state.current_warning)</w:t>
        <w:br/>
        <w:t xml:space="preserve">    </w:t>
        <w:br/>
        <w:t xml:space="preserve">    # LLM Answer</w:t>
        <w:br/>
        <w:t xml:space="preserve">    if st.session_state.current_answer:</w:t>
        <w:br/>
        <w:t xml:space="preserve">        st.subheader("💡 AI-Generated Summary")</w:t>
        <w:br/>
        <w:t xml:space="preserve">        st.info(st.session_state.current_answer)</w:t>
        <w:br/>
        <w:t xml:space="preserve">        st.markdown("---")</w:t>
        <w:br/>
        <w:t xml:space="preserve">    </w:t>
        <w:br/>
        <w:t xml:space="preserve">    # Results table</w:t>
        <w:br/>
        <w:t xml:space="preserve">    st.subheader("📊 Results")</w:t>
        <w:br/>
        <w:t xml:space="preserve">    </w:t>
        <w:br/>
        <w:t xml:space="preserve">    # Show count even if 0</w:t>
        <w:br/>
        <w:t xml:space="preserve">    result_count = len(st.session_state.current_results) if st.session_state.current_results else 0</w:t>
        <w:br/>
        <w:t xml:space="preserve">    logger.info(f"🖥️ Displaying {result_count} results to user")</w:t>
        <w:br/>
        <w:t xml:space="preserve">    </w:t>
        <w:br/>
        <w:t xml:space="preserve">    if result_count &gt; 0:</w:t>
        <w:br/>
        <w:t xml:space="preserve">        # Create DataFrame based on query type</w:t>
        <w:br/>
        <w:t xml:space="preserve">        if st.session_state.current_query_type == "list_facilities":</w:t>
        <w:br/>
        <w:t xml:space="preserve">            df_data = []</w:t>
        <w:br/>
        <w:t xml:space="preserve">            for idx, result in enumerate(st.session_state.current_results):</w:t>
        <w:br/>
        <w:t xml:space="preserve">                df_data.append({</w:t>
        <w:br/>
        <w:t xml:space="preserve">                    'Division': result.get('division', 'N/A'),</w:t>
        <w:br/>
        <w:t xml:space="preserve">                    'Facility': result.get('facility') or result.get('name', 'N/A'),</w:t>
        <w:br/>
        <w:t xml:space="preserve">                    'Location': format_location(result.get('city'), result.get('state')),</w:t>
        <w:br/>
        <w:t xml:space="preserve">                    'Status': result.get('status', 'N/A'),</w:t>
        <w:br/>
        <w:t xml:space="preserve">                    'First Date': result.get('first_date') or result.get('last_event_date', 'N/A'),</w:t>
        <w:br/>
        <w:t xml:space="preserve">                    'Confidence': result.get('confidence', 0.9),</w:t>
        <w:br/>
        <w:t xml:space="preserve">                    'Citation': f'&lt;a href="#ev-{idx}" class="citation"&gt;[{idx + 1}]&lt;/a&gt;'</w:t>
        <w:br/>
        <w:t xml:space="preserve">                })</w:t>
        <w:br/>
        <w:t xml:space="preserve">            </w:t>
        <w:br/>
        <w:t xml:space="preserve">            df = pd.DataFrame(df_data)</w:t>
        <w:br/>
        <w:t xml:space="preserve">            df['Confidence'] = df['Confidence'].apply(</w:t>
        <w:br/>
        <w:t xml:space="preserve">                lambda x: get_confidence_badge(x) if isinstance(x, (int, float)) else x</w:t>
        <w:br/>
        <w:t xml:space="preserve">            )</w:t>
        <w:br/>
        <w:t xml:space="preserve">            st.markdown(df.to_html(escape=False, index=False), unsafe_allow_html=True)</w:t>
        <w:br/>
        <w:t xml:space="preserve">        </w:t>
        <w:br/>
        <w:t xml:space="preserve">        elif st.session_state.current_query_type == "new_expansions":</w:t>
        <w:br/>
        <w:t xml:space="preserve">            df_data = []</w:t>
        <w:br/>
        <w:t xml:space="preserve">            for idx, result in enumerate(st.session_state.current_results):</w:t>
        <w:br/>
        <w:t xml:space="preserve">                df_data.append({</w:t>
        <w:br/>
        <w:t xml:space="preserve">                    'Facility': result.get('facility', 'N/A'),</w:t>
        <w:br/>
        <w:t xml:space="preserve">                    'Division': result.get('division', 'N/A'),</w:t>
        <w:br/>
        <w:t xml:space="preserve">                    'Type': result.get('expansion_type', 'N/A'),</w:t>
        <w:br/>
        <w:t xml:space="preserve">                    'Location': format_location(result.get('city'), result.get('state')),</w:t>
        <w:br/>
        <w:t xml:space="preserve">                    'Timeline': result.get('timeline') or result.get('event_date', 'N/A'),</w:t>
        <w:br/>
        <w:t xml:space="preserve">                    'Confidence': result.get('confidence', 0.8),</w:t>
        <w:br/>
        <w:t xml:space="preserve">                    'Citation': f'&lt;a href="#ev-{idx}" class="citation"&gt;[{idx + 1}]&lt;/a&gt;'</w:t>
        <w:br/>
        <w:t xml:space="preserve">                })</w:t>
        <w:br/>
        <w:t xml:space="preserve">            </w:t>
        <w:br/>
        <w:t xml:space="preserve">            df = pd.DataFrame(df_data)</w:t>
        <w:br/>
        <w:t xml:space="preserve">            df['Confidence'] = df['Confidence'].apply(</w:t>
        <w:br/>
        <w:t xml:space="preserve">                lambda x: get_confidence_badge(x) if isinstance(x, (int, float)) else x</w:t>
        <w:br/>
        <w:t xml:space="preserve">            )</w:t>
        <w:br/>
        <w:t xml:space="preserve">            st.markdown(df.to_html(escape=False, index=False), unsafe_allow_html=True)</w:t>
        <w:br/>
        <w:t xml:space="preserve">        </w:t>
        <w:br/>
        <w:t xml:space="preserve">        elif st.session_state.current_query_type == "hiring_positions":</w:t>
        <w:br/>
        <w:t xml:space="preserve">            df_data = []</w:t>
        <w:br/>
        <w:t xml:space="preserve">            for idx, result in enumerate(st.session_state.current_results):</w:t>
        <w:br/>
        <w:t xml:space="preserve">                df_data.append({</w:t>
        <w:br/>
        <w:t xml:space="preserve">                    'Job Title': result.get('title', 'N/A'),</w:t>
        <w:br/>
        <w:t xml:space="preserve">                    'Location': result.get('location', 'N/A'),</w:t>
        <w:br/>
        <w:t xml:space="preserve">                    'Facility': result.get('facility', 'N/A'),</w:t>
        <w:br/>
        <w:t xml:space="preserve">                    'Division': result.get('division', 'N/A'),</w:t>
        <w:br/>
        <w:t xml:space="preserve">                    'Factory Role': '✓' if result.get('is_factory_role') else '✗',</w:t>
        <w:br/>
        <w:t xml:space="preserve">                    'Citation': f'&lt;a href="#ev-{idx}" class="citation"&gt;[{idx + 1}]&lt;/a&gt;'</w:t>
        <w:br/>
        <w:t xml:space="preserve">                })</w:t>
        <w:br/>
        <w:t xml:space="preserve">            </w:t>
        <w:br/>
        <w:t xml:space="preserve">            df = pd.DataFrame(df_data)</w:t>
        <w:br/>
        <w:t xml:space="preserve">            st.markdown(df.to_html(escape=False, index=False), unsafe_allow_html=True)</w:t>
        <w:br/>
        <w:t xml:space="preserve">        </w:t>
        <w:br/>
        <w:t xml:space="preserve">        # Summary statistics</w:t>
        <w:br/>
        <w:t xml:space="preserve">        st.markdown("---")</w:t>
        <w:br/>
        <w:t xml:space="preserve">        col1, col2, col3, col4 = st.columns(4)</w:t>
        <w:br/>
        <w:t xml:space="preserve">        </w:t>
        <w:br/>
        <w:t xml:space="preserve">        with col1:</w:t>
        <w:br/>
        <w:t xml:space="preserve">            st.metric("📊 Total Results", len(st.session_state.current_results))</w:t>
        <w:br/>
        <w:t xml:space="preserve">        </w:t>
        <w:br/>
        <w:t xml:space="preserve">        with col2:</w:t>
        <w:br/>
        <w:t xml:space="preserve">            if st.session_state.current_query_type == "list_facilities":</w:t>
        <w:br/>
        <w:t xml:space="preserve">                divisions = set(r.get('division', 'N/A') for r in st.session_state.current_results if r.get('division'))</w:t>
        <w:br/>
        <w:t xml:space="preserve">                st.metric("🏢 Divisions", len(divisions))</w:t>
        <w:br/>
        <w:t xml:space="preserve">            elif st.session_state.current_query_type == "new_expansions":</w:t>
        <w:br/>
        <w:t xml:space="preserve">                greenfield = sum(1 for r in st.session_state.current_results if r.get('expansion_type') == 'greenfield')</w:t>
        <w:br/>
        <w:t xml:space="preserve">                st.metric("🌱 Greenfield", greenfield)</w:t>
        <w:br/>
        <w:t xml:space="preserve">            elif st.session_state.current_query_type == "hiring_positions":</w:t>
        <w:br/>
        <w:t xml:space="preserve">                factory_roles = sum(1 for r in st.session_state.current_results if r.get('is_factory_role'))</w:t>
        <w:br/>
        <w:t xml:space="preserve">                st.metric("🏭 Factory Roles", factory_roles)</w:t>
        <w:br/>
        <w:t xml:space="preserve">        </w:t>
        <w:br/>
        <w:t xml:space="preserve">        with col3:</w:t>
        <w:br/>
        <w:t xml:space="preserve">            if st.session_state.current_query_type in ["list_facilities", "new_expansions"]:</w:t>
        <w:br/>
        <w:t xml:space="preserve">                operational = sum(1 for r in st.session_state.current_results if r.get('status') == 'operational')</w:t>
        <w:br/>
        <w:t xml:space="preserve">                st.metric("✅ Operational", operational)</w:t>
        <w:br/>
        <w:t xml:space="preserve">            else:</w:t>
        <w:br/>
        <w:t xml:space="preserve">                locations = set(r.get('location', 'N/A') for r in st.session_state.current_results if r.get('location'))</w:t>
        <w:br/>
        <w:t xml:space="preserve">                st.metric("📍 Locations", len(locations))</w:t>
        <w:br/>
        <w:t xml:space="preserve">        </w:t>
        <w:br/>
        <w:t xml:space="preserve">        with col4:</w:t>
        <w:br/>
        <w:t xml:space="preserve">            confidences = [r.get('confidence', 0) for r in st.session_state.current_results]</w:t>
        <w:br/>
        <w:t xml:space="preserve">            avg_conf = sum(confidences) / len(confidences) if confidences else 0</w:t>
        <w:br/>
        <w:t xml:space="preserve">            st.metric("🎯 Avg Confidence", f"{avg_conf:.2f}")</w:t>
        <w:br/>
        <w:t xml:space="preserve">        </w:t>
        <w:br/>
        <w:t xml:space="preserve">    else:</w:t>
        <w:br/>
        <w:t xml:space="preserve">        # BETTER ERROR MESSAGE</w:t>
        <w:br/>
        <w:t xml:space="preserve">        st.error(f"""</w:t>
        <w:br/>
        <w:t xml:space="preserve">        🔍 **No results found for query type: {st.session_state.current_query_type}**</w:t>
        <w:br/>
        <w:t xml:space="preserve">        </w:t>
        <w:br/>
        <w:t xml:space="preserve">        **Possible reasons:**</w:t>
        <w:br/>
        <w:t xml:space="preserve">        1. No data in database matches your filters</w:t>
        <w:br/>
        <w:t xml:space="preserve">        2. Try Query 1 first (List All Facilities) to see what data exists</w:t>
        <w:br/>
        <w:t xml:space="preserve">        3. Check if ingestion pipeline completed successfully</w:t>
        <w:br/>
        <w:t xml:space="preserve">        4. Try removing filters in the sidebar</w:t>
        <w:br/>
        <w:t xml:space="preserve">        </w:t>
        <w:br/>
        <w:t xml:space="preserve">        **Debug Info:**</w:t>
        <w:br/>
        <w:t xml:space="preserve">        - Query Type: {st.session_state.current_query_type}</w:t>
        <w:br/>
        <w:t xml:space="preserve">        - Applied Filters: {filters}</w:t>
        <w:br/>
        <w:t xml:space="preserve">        """)</w:t>
        <w:br/>
        <w:t xml:space="preserve">    </w:t>
        <w:br/>
        <w:t xml:space="preserve">    # Evidence viewer</w:t>
        <w:br/>
        <w:t xml:space="preserve">    if len(st.session_state.current_evidence) &gt; 0:</w:t>
        <w:br/>
        <w:t xml:space="preserve">        st.markdown("---")</w:t>
        <w:br/>
        <w:t xml:space="preserve">        st.subheader("📄 Evidence &amp; Citations")</w:t>
        <w:br/>
        <w:t xml:space="preserve">        st.caption("Click on citations in the table above to jump to highlighted evidence")</w:t>
        <w:br/>
        <w:t xml:space="preserve">        </w:t>
        <w:br/>
        <w:t xml:space="preserve">        for idx, evidence in enumerate(st.session_state.current_evidence):</w:t>
        <w:br/>
        <w:t xml:space="preserve">            with st.expander(f"**[{idx + 1}]** {evidence.get('title', 'Evidence')} - {evidence.get('source_type', 'Document')}"):</w:t>
        <w:br/>
        <w:t xml:space="preserve">                # Source metadata</w:t>
        <w:br/>
        <w:t xml:space="preserve">                st.markdown(f"**🔗 URL:** [{evidence.get('url', 'N/A')}]({evidence.get('url', '#')})")</w:t>
        <w:br/>
        <w:t xml:space="preserve">                st.markdown(f"**📅 Date:** {evidence.get('date', 'N/A')}")</w:t>
        <w:br/>
        <w:t xml:space="preserve">                st.markdown(f"**📊 Confidence:** {get_confidence_badge(evidence.get('confidence', 0.7))}", unsafe_allow_html=True)</w:t>
        <w:br/>
        <w:t xml:space="preserve">                </w:t>
        <w:br/>
        <w:t xml:space="preserve">                st.markdown("**📝 Evidence Snippet:**")</w:t>
        <w:br/>
        <w:t xml:space="preserve">                </w:t>
        <w:br/>
        <w:t xml:space="preserve">                # Display text</w:t>
        <w:br/>
        <w:t xml:space="preserve">                text = evidence.get('text', '')</w:t>
        <w:br/>
        <w:t xml:space="preserve">                st.markdown(f'&lt;div class="evidence-box" id="ev-{idx}"&gt;{text}&lt;/div&gt;', unsafe_allow_html=True)</w:t>
        <w:br/>
        <w:br/>
        <w:t>else:</w:t>
        <w:br/>
        <w:t xml:space="preserve">    # Initial state - welcome message</w:t>
        <w:br/>
        <w:t xml:space="preserve">    st.info("👆 Click on a preset query button or enter a custom query to get started")</w:t>
        <w:br/>
        <w:br/>
        <w:t>st.markdown("---")</w:t>
        <w:br/>
        <w:t>st.subheader("ℹ️ About this Platform")</w:t>
        <w:br/>
        <w:t>st.markdown("""</w:t>
        <w:br/>
        <w:t>This platform provides AI-powered intelligence on **Motherson India's** facilities, expansions, and hiring.</w:t>
        <w:br/>
        <w:br/>
        <w:t>**✨ Features:**</w:t>
        <w:br/>
        <w:t>- 🏭 **Facility Intelligence**: Track all India facilities across divisions</w:t>
        <w:br/>
        <w:t>- 🏗️ **Expansion Monitoring**: Identify greenfield and expansion projects with timelines</w:t>
        <w:br/>
        <w:t>- 👷 **Hiring Insights**: Surface factory-related hiring positions (excludes IT/software roles)</w:t>
        <w:br/>
        <w:t>- 📊 **Evidence-Based**: All answers backed by citations</w:t>
        <w:br/>
        <w:t>- 🔍 **Advanced Filters**: Filter by division, state, status, date range</w:t>
        <w:br/>
        <w:t>- 🎯 **Confidence Scoring**: Know how reliable each result is</w:t>
        <w:br/>
        <w:t>- 🇮🇳 **India-Focused**: Only shows Indian facilities and locations</w:t>
        <w:br/>
        <w:br/>
        <w:t>**📚 Data Sources:**</w:t>
        <w:br/>
        <w:t>- Official Motherson website (address directory with 170+ facilities)</w:t>
        <w:br/>
        <w:t>- Annual reports and presentations (FY 2023-24)</w:t>
        <w:br/>
        <w:t>- Career pages (factory job postings)</w:t>
        <w:br/>
        <w:t>- Public web sources</w:t>
        <w:br/>
        <w:br/>
        <w:t>**🔍 Query Examples:**</w:t>
        <w:br/>
        <w:t>- "Show all wiring facilities in Gujarat"</w:t>
        <w:br/>
        <w:t>- "List expansions announced in 2024"</w:t>
        <w:br/>
        <w:t>- "What factory jobs are available in Tamil Nadu?"</w:t>
        <w:br/>
        <w:t>""")</w:t>
        <w:br/>
        <w:br/>
        <w:t># Footer</w:t>
        <w:br/>
        <w:t>st.markdown("---")</w:t>
        <w:br/>
        <w:t>st.caption("Motherson Intelligence Platform | Powered by Agentic RAG &amp; NLP | India Focus | Data refreshed: " + datetime.now().strftime("%Y-%m-%d %H:%M"))</w:t>
      </w:r>
    </w:p>
    <w:p>
      <w:r>
        <w:br/>
      </w:r>
    </w:p>
    <w:p>
      <w:pPr>
        <w:pStyle w:val="Heading2"/>
      </w:pPr>
      <w:r>
        <w:t>src\ui\__init__.py</w:t>
      </w:r>
    </w:p>
    <w:p>
      <w:r>
        <w:t># ==================================================</w:t>
        <w:br/>
        <w:t># File: src/ui/__init__.py</w:t>
        <w:br/>
        <w:t># ==================================================</w:t>
        <w:br/>
        <w:t>"""</w:t>
        <w:br/>
        <w:t>Streamlit user interface module</w:t>
        <w:br/>
        <w:t>"""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